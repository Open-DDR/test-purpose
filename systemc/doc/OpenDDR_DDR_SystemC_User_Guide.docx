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Whitney LPDDR5 SystemC Model - User Guide</w:t>
      </w:r>
    </w:p>
    <w:p>
      <w:pPr>
        <w:pStyle w:val="Heading1"/>
      </w:pPr>
      <w:r>
        <w:t>Whitney LPDDR5 Memory Controller SystemC Model</w:t>
      </w:r>
    </w:p>
    <w:p>
      <w:pPr>
        <w:pStyle w:val="Heading2"/>
      </w:pPr>
      <w:r>
        <w:t>User Guide v1.0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Introduction</w:t>
      </w:r>
    </w:p>
    <w:p>
      <w:pPr>
        <w:pStyle w:val="ListNumber"/>
      </w:pPr>
      <w:r>
        <w:t>2. Getting Started</w:t>
      </w:r>
    </w:p>
    <w:p>
      <w:pPr>
        <w:pStyle w:val="ListNumber"/>
      </w:pPr>
      <w:r>
        <w:t>3. Installation Guide</w:t>
      </w:r>
    </w:p>
    <w:p>
      <w:pPr>
        <w:pStyle w:val="ListNumber"/>
      </w:pPr>
      <w:r>
        <w:t>4. Model Overview</w:t>
      </w:r>
    </w:p>
    <w:p>
      <w:pPr>
        <w:pStyle w:val="ListNumber"/>
      </w:pPr>
      <w:r>
        <w:t>5. Interface Specifications</w:t>
      </w:r>
    </w:p>
    <w:p>
      <w:pPr>
        <w:pStyle w:val="ListNumber"/>
      </w:pPr>
      <w:r>
        <w:t>6. Configuration Guide</w:t>
      </w:r>
    </w:p>
    <w:p>
      <w:pPr>
        <w:pStyle w:val="ListNumber"/>
      </w:pPr>
      <w:r>
        <w:t>7. Running Simulations</w:t>
      </w:r>
    </w:p>
    <w:p>
      <w:pPr>
        <w:pStyle w:val="ListNumber"/>
      </w:pPr>
      <w:r>
        <w:t>8. Customization and Integration</w:t>
      </w:r>
    </w:p>
    <w:p>
      <w:pPr>
        <w:pStyle w:val="ListNumber"/>
      </w:pPr>
      <w:r>
        <w:t>9. Performance Analysis</w:t>
      </w:r>
    </w:p>
    <w:p>
      <w:pPr>
        <w:pStyle w:val="ListNumber"/>
      </w:pPr>
      <w:r>
        <w:t>10. Troubleshooting</w:t>
      </w:r>
    </w:p>
    <w:p>
      <w:pPr>
        <w:pStyle w:val="ListNumber"/>
      </w:pPr>
      <w:r>
        <w:t>11. API Reference</w:t>
      </w:r>
    </w:p>
    <w:p>
      <w:pPr>
        <w:pStyle w:val="ListNumber"/>
      </w:pPr>
      <w:r>
        <w:t>12. Examples and Use Cases</w:t>
      </w:r>
    </w:p>
    <w:p>
      <w:pPr>
        <w:pStyle w:val="ListNumber"/>
      </w:pPr>
      <w:r>
        <w:t>13. Support and Contact</w:t>
      </w:r>
    </w:p>
    <w:p>
      <w:pPr>
        <w:pStyle w:val="Heading2"/>
      </w:pPr>
      <w:r>
        <w:t>Introduction</w:t>
      </w:r>
    </w:p>
    <w:p>
      <w:pPr>
        <w:pStyle w:val="Heading3"/>
      </w:pPr>
      <w:r>
        <w:t>What is the Whitney LPDDR5 SystemC Model?</w:t>
      </w:r>
    </w:p>
    <w:p>
      <w:r>
        <w:t>The Whitney LPDDR5 SystemC Model is a high-fidelity behavioral model of the Whitney Memory Controller designed for system-level verification and performance analysis. This model enables customers to:</w:t>
      </w:r>
    </w:p>
    <w:p>
      <w:pPr>
        <w:pStyle w:val="ListBullet"/>
      </w:pPr>
      <w:r>
        <w:t>• Verify System Integration: Test the memory controller within larger SoC designs</w:t>
      </w:r>
    </w:p>
    <w:p>
      <w:pPr>
        <w:pStyle w:val="ListBullet"/>
      </w:pPr>
      <w:r>
        <w:t>• Analyze Performance: Evaluate memory subsystem performance under various workloads</w:t>
      </w:r>
    </w:p>
    <w:p>
      <w:pPr>
        <w:pStyle w:val="ListBullet"/>
      </w:pPr>
      <w:r>
        <w:t>• Develop Software: Create and test software drivers and applications</w:t>
      </w:r>
    </w:p>
    <w:p>
      <w:pPr>
        <w:pStyle w:val="ListBullet"/>
      </w:pPr>
      <w:r>
        <w:t>• Validate Configurations: Test different memory configurations and timing parameters</w:t>
      </w:r>
    </w:p>
    <w:p>
      <w:pPr>
        <w:pStyle w:val="Heading3"/>
      </w:pPr>
      <w:r>
        <w:t>Key Benefits</w:t>
      </w:r>
    </w:p>
    <w:p>
      <w:pPr>
        <w:pStyle w:val="ListBullet"/>
      </w:pPr>
      <w:r>
        <w:t>• Fast Simulation: Significantly faster than RTL simulation for system-level testing</w:t>
      </w:r>
    </w:p>
    <w:p>
      <w:pPr>
        <w:pStyle w:val="ListBullet"/>
      </w:pPr>
      <w:r>
        <w:t>• Accurate Behavior: Cycle-accurate modeling of key memory controller functions</w:t>
      </w:r>
    </w:p>
    <w:p>
      <w:pPr>
        <w:pStyle w:val="ListBullet"/>
      </w:pPr>
      <w:r>
        <w:t>• Easy Integration: Standard SystemC interfaces for seamless SoC integration</w:t>
      </w:r>
    </w:p>
    <w:p>
      <w:pPr>
        <w:pStyle w:val="ListBullet"/>
      </w:pPr>
      <w:r>
        <w:t>• Comprehensive Logging: Detailed transaction and performance monitoring</w:t>
      </w:r>
    </w:p>
    <w:p>
      <w:pPr>
        <w:pStyle w:val="ListBullet"/>
      </w:pPr>
      <w:r>
        <w:t>• Flexible Configuration: Configurable timing parameters and memory settings</w:t>
      </w:r>
    </w:p>
    <w:p>
      <w:pPr>
        <w:pStyle w:val="Heading3"/>
      </w:pPr>
      <w:r>
        <w:t>Target Audience</w:t>
      </w:r>
    </w:p>
    <w:p>
      <w:r>
        <w:t>This user guide is intended for:</w:t>
        <w:br/>
        <w:t>- System architects and verification engineers</w:t>
        <w:br/>
        <w:t>- Software developers working with memory subsystems</w:t>
        <w:br/>
        <w:t>- Performance analysis engineers</w:t>
        <w:br/>
        <w:t>- Integration engineers working on SoC designs</w:t>
      </w:r>
    </w:p>
    <w:p>
      <w:pPr>
        <w:pStyle w:val="Heading2"/>
      </w:pPr>
      <w:r>
        <w:t>Getting Started</w:t>
      </w:r>
    </w:p>
    <w:p>
      <w:pPr>
        <w:pStyle w:val="Heading3"/>
      </w:pPr>
      <w:r>
        <w:t>Quick Start Checklist</w:t>
      </w:r>
    </w:p>
    <w:p>
      <w:r>
        <w:t>Before you begin, ensure you have:</w:t>
      </w:r>
    </w:p>
    <w:p>
      <w:pPr>
        <w:pStyle w:val="ListBullet"/>
      </w:pPr>
      <w:r>
        <w:t>• [ ] SystemC 2.3.3 or later installed</w:t>
      </w:r>
    </w:p>
    <w:p>
      <w:pPr>
        <w:pStyle w:val="ListBullet"/>
      </w:pPr>
      <w:r>
        <w:t>• [ ] GCC 4.8+ or equivalent C++11 compiler</w:t>
      </w:r>
    </w:p>
    <w:p>
      <w:pPr>
        <w:pStyle w:val="ListBullet"/>
      </w:pPr>
      <w:r>
        <w:t>• [ ] Basic understanding of SystemC and memory controller concepts</w:t>
      </w:r>
    </w:p>
    <w:p>
      <w:pPr>
        <w:pStyle w:val="ListBullet"/>
      </w:pPr>
      <w:r>
        <w:t>• [ ] Whitney LPDDR5 SystemC model files</w:t>
      </w:r>
    </w:p>
    <w:p>
      <w:pPr>
        <w:pStyle w:val="Heading3"/>
      </w:pPr>
      <w:r>
        <w:t>5-Minute Quick Start</w:t>
      </w:r>
    </w:p>
    <w:p>
      <w:pPr>
        <w:pStyle w:val="ListNumber"/>
      </w:pPr>
      <w:r>
        <w:t>1. Extract the model files to your working directory</w:t>
      </w:r>
    </w:p>
    <w:p>
      <w:pPr>
        <w:pStyle w:val="ListNumber"/>
      </w:pPr>
      <w:r>
        <w:t>2. Set environment variables:</w:t>
        <w:br/>
        <w:t>bash</w:t>
        <w:br/>
        <w:t>export SYSTEMC_HOME=/usr/local/systemc-2.3.3</w:t>
        <w:br/>
      </w:r>
    </w:p>
    <w:p>
      <w:pPr>
        <w:pStyle w:val="ListNumber"/>
      </w:pPr>
      <w:r>
        <w:t>3. Build the model:</w:t>
        <w:br/>
        <w:t>bash</w:t>
        <w:br/>
        <w:t>make</w:t>
        <w:br/>
      </w:r>
    </w:p>
    <w:p>
      <w:pPr>
        <w:pStyle w:val="ListNumber"/>
      </w:pPr>
      <w:r>
        <w:t>4. Run the basic test:</w:t>
        <w:br/>
        <w:t>bash</w:t>
        <w:br/>
        <w:t>make run</w:t>
        <w:br/>
      </w:r>
    </w:p>
    <w:p>
      <w:pPr>
        <w:pStyle w:val="ListNumber"/>
      </w:pPr>
      <w:r>
        <w:t>5. View results in the console output and whitney_trace.vcd file</w:t>
      </w:r>
    </w:p>
    <w:p>
      <w:pPr>
        <w:pStyle w:val="Heading2"/>
      </w:pPr>
      <w:r>
        <w:t>Installation Guide</w:t>
      </w:r>
    </w:p>
    <w:p>
      <w:pPr>
        <w:pStyle w:val="Heading3"/>
      </w:pPr>
      <w:r>
        <w:t>System Requirements</w:t>
      </w:r>
    </w:p>
    <w:p>
      <w:pPr>
        <w:pStyle w:val="Heading4"/>
      </w:pPr>
      <w:r>
        <w:t>Minimum Requirements</w:t>
      </w:r>
    </w:p>
    <w:p>
      <w:pPr>
        <w:pStyle w:val="ListBullet"/>
      </w:pPr>
      <w:r>
        <w:t>• OS: Linux (Ubuntu 18.04+, CentOS 7+, RHEL 7+)</w:t>
      </w:r>
    </w:p>
    <w:p>
      <w:pPr>
        <w:pStyle w:val="ListBullet"/>
      </w:pPr>
      <w:r>
        <w:t>• Memory: 4GB RAM</w:t>
      </w:r>
    </w:p>
    <w:p>
      <w:pPr>
        <w:pStyle w:val="ListBullet"/>
      </w:pPr>
      <w:r>
        <w:t>• Disk: 1GB free space</w:t>
      </w:r>
    </w:p>
    <w:p>
      <w:pPr>
        <w:pStyle w:val="ListBullet"/>
      </w:pPr>
      <w:r>
        <w:t>• Compiler: GCC 4.8+ with C++11 support</w:t>
      </w:r>
    </w:p>
    <w:p>
      <w:pPr>
        <w:pStyle w:val="Heading4"/>
      </w:pPr>
      <w:r>
        <w:t>Recommended Requirements</w:t>
      </w:r>
    </w:p>
    <w:p>
      <w:pPr>
        <w:pStyle w:val="ListBullet"/>
      </w:pPr>
      <w:r>
        <w:t>• OS: Linux (Ubuntu 20.04+)</w:t>
      </w:r>
    </w:p>
    <w:p>
      <w:pPr>
        <w:pStyle w:val="ListBullet"/>
      </w:pPr>
      <w:r>
        <w:t>• Memory: 8GB RAM</w:t>
      </w:r>
    </w:p>
    <w:p>
      <w:pPr>
        <w:pStyle w:val="ListBullet"/>
      </w:pPr>
      <w:r>
        <w:t>• Disk: 2GB free space</w:t>
      </w:r>
    </w:p>
    <w:p>
      <w:pPr>
        <w:pStyle w:val="ListBullet"/>
      </w:pPr>
      <w:r>
        <w:t>• Compiler: GCC 7.0+ or Clang 6.0+</w:t>
      </w:r>
    </w:p>
    <w:p>
      <w:pPr>
        <w:pStyle w:val="Heading3"/>
      </w:pPr>
      <w:r>
        <w:t>SystemC Installation</w:t>
      </w:r>
    </w:p>
    <w:p>
      <w:pPr>
        <w:pStyle w:val="Heading4"/>
      </w:pPr>
      <w:r>
        <w:t>Option 1: Install from Source (Recommended)</w:t>
      </w:r>
    </w:p>
    <w:p>
      <w:pPr>
        <w:pStyle w:val="ListNumber"/>
      </w:pPr>
      <w:r>
        <w:t>1. Download SystemC:</w:t>
        <w:br/>
        <w:t>bash</w:t>
        <w:br/>
        <w:t>wget https://www.accellera.org/images/downloads/standards/systemc/systemc-2.3.3.tar.gz</w:t>
        <w:br/>
        <w:t>tar -xzf systemc-2.3.3.tar.gz</w:t>
        <w:br/>
        <w:t>cd systemc-2.3.3</w:t>
        <w:br/>
      </w:r>
    </w:p>
    <w:p>
      <w:pPr>
        <w:pStyle w:val="ListNumber"/>
      </w:pPr>
      <w:r>
        <w:t>2. Configure and Build:</w:t>
        <w:br/>
        <w:t>bash</w:t>
        <w:br/>
        <w:t>mkdir objdir &amp;&amp; cd objdir</w:t>
        <w:br/>
        <w:t>../configure --prefix=/usr/local/systemc-2.3.3 --enable-debug</w:t>
        <w:br/>
        <w:t>make -j$(nproc)</w:t>
        <w:br/>
        <w:t>sudo make install</w:t>
        <w:br/>
      </w:r>
    </w:p>
    <w:p>
      <w:pPr>
        <w:pStyle w:val="ListNumber"/>
      </w:pPr>
      <w:r>
        <w:t>3. Set Environment Variables:</w:t>
        <w:br/>
        <w:t>bash</w:t>
        <w:br/>
        <w:t>export SYSTEMC_HOME=/usr/local/systemc-2.3.3</w:t>
        <w:br/>
        <w:t>export LD_LIBRARY_PATH=$SYSTEMC_HOME/lib-linux64:$LD_LIBRARY_PATH</w:t>
        <w:br/>
      </w:r>
    </w:p>
    <w:p>
      <w:pPr>
        <w:pStyle w:val="Heading4"/>
      </w:pPr>
      <w:r>
        <w:t>Option 2: Package Manager Installation</w:t>
      </w:r>
    </w:p>
    <w:p>
      <w:r>
        <w:t>Ubuntu/Debian:</w:t>
        <w:br/>
        <w:t>bash</w:t>
        <w:br/>
        <w:t>sudo apt-get update</w:t>
        <w:br/>
        <w:t>sudo apt-get install systemc-dev</w:t>
        <w:br/>
        <w:t>export SYSTEMC_HOME=/usr</w:t>
        <w:br/>
      </w:r>
    </w:p>
    <w:p>
      <w:r>
        <w:t>CentOS/RHEL:</w:t>
        <w:br/>
        <w:t>bash</w:t>
        <w:br/>
        <w:t>sudo yum install systemc-devel</w:t>
        <w:br/>
        <w:t>export SYSTEMC_HOME=/usr</w:t>
        <w:br/>
      </w:r>
    </w:p>
    <w:p>
      <w:pPr>
        <w:pStyle w:val="Heading3"/>
      </w:pPr>
      <w:r>
        <w:t>Model Installation</w:t>
      </w:r>
    </w:p>
    <w:p>
      <w:pPr>
        <w:pStyle w:val="ListNumber"/>
      </w:pPr>
      <w:r>
        <w:t>1. Extract Model Files:</w:t>
        <w:br/>
        <w:t>bash</w:t>
        <w:br/>
        <w:t>tar -xzf whitney_lpddr5_systemc_model.tar.gz</w:t>
        <w:br/>
        <w:t>cd whitney_lpddr5_systemc_model</w:t>
        <w:br/>
      </w:r>
    </w:p>
    <w:p>
      <w:pPr>
        <w:pStyle w:val="ListNumber"/>
      </w:pPr>
      <w:r>
        <w:t>2. Verify Installation:</w:t>
        <w:br/>
        <w:t>bash</w:t>
        <w:br/>
        <w:t>make help</w:t>
        <w:br/>
      </w:r>
    </w:p>
    <w:p>
      <w:pPr>
        <w:pStyle w:val="ListNumber"/>
      </w:pPr>
      <w:r>
        <w:t>3. Test Build:</w:t>
        <w:br/>
        <w:t>bash</w:t>
        <w:br/>
        <w:t>make clean &amp;&amp; make</w:t>
        <w:br/>
      </w:r>
    </w:p>
    <w:p>
      <w:pPr>
        <w:pStyle w:val="Heading3"/>
      </w:pPr>
      <w:r>
        <w:t>Optional Tools</w:t>
      </w:r>
    </w:p>
    <w:p>
      <w:pPr>
        <w:pStyle w:val="Heading4"/>
      </w:pPr>
      <w:r>
        <w:t>GTKWave (for waveform viewing)</w:t>
      </w:r>
    </w:p>
    <w:p>
      <w:r>
        <w:t>```bash</w:t>
      </w:r>
    </w:p>
    <w:p>
      <w:pPr>
        <w:pStyle w:val="Heading1"/>
      </w:pPr>
      <w:r>
        <w:t>Ubuntu/Debian</w:t>
      </w:r>
    </w:p>
    <w:p>
      <w:r>
        <w:t>sudo apt-get install gtkwave</w:t>
      </w:r>
    </w:p>
    <w:p>
      <w:pPr>
        <w:pStyle w:val="Heading1"/>
      </w:pPr>
      <w:r>
        <w:t>CentOS/RHEL</w:t>
      </w:r>
    </w:p>
    <w:p>
      <w:r>
        <w:t>sudo yum install gtkwave</w:t>
        <w:br/>
        <w:t>```</w:t>
      </w:r>
    </w:p>
    <w:p>
      <w:pPr>
        <w:pStyle w:val="Heading2"/>
      </w:pPr>
      <w:r>
        <w:t>Model Overview</w:t>
      </w:r>
    </w:p>
    <w:p>
      <w:pPr>
        <w:pStyle w:val="Heading3"/>
      </w:pPr>
      <w:r>
        <w:t>Architecture Overview</w:t>
      </w:r>
    </w:p>
    <w:p>
      <w:r>
        <w:t>The Whitney LPDDR5 SystemC Model consists of several key components:</w:t>
      </w:r>
    </w:p>
    <w:p>
      <w:r>
        <w:br/>
        <w:t>┌─────────────────────────────────────────────────────────────┐</w:t>
        <w:br/>
        <w:t>│                    Whitney SystemC Model                    │</w:t>
        <w:br/>
        <w:t>├─────────────────┬─────────────────┬─────────────────────────┤</w:t>
        <w:br/>
        <w:t>│   AXI Interface │  APB Interface  │    DFI Interface        │</w:t>
        <w:br/>
        <w:t>│                 │                 │                         │</w:t>
        <w:br/>
        <w:t>│ ┌─────────────┐ │ ┌─────────────┐ │ ┌─────────────────────┐ │</w:t>
        <w:br/>
        <w:t>│ │Write Channel│ │ │ Registers   │ │ │Command Interface    │ │</w:t>
        <w:br/>
        <w:t>│ │Read Channel │ │ │ Status      │ │ │Write Data Interface │ │</w:t>
        <w:br/>
        <w:t>│ │Response Ch. │ │ │ Control     │ │ │Read Data Interface  │ │</w:t>
        <w:br/>
        <w:t>│ └─────────────┘ │ └─────────────┘ │ └─────────────────────┘ │</w:t>
        <w:br/>
        <w:t>└─────────────────┴─────────────────┴─────────────────────────┘</w:t>
        <w:br/>
        <w:t xml:space="preserve">         │                   │                       │</w:t>
        <w:br/>
        <w:t xml:space="preserve">         ▼                   ▼                       ▼</w:t>
        <w:br/>
        <w:t>┌─────────────────────────────────────────────────────────────┐</w:t>
        <w:br/>
        <w:t>│                Internal Architecture                        │</w:t>
        <w:br/>
        <w:t>├─────────────────┬─────────────────┬─────────────────────────┤</w:t>
        <w:br/>
        <w:t>│   Scheduler     │   Sequencer     │    Buffer Manager       │</w:t>
        <w:br/>
        <w:t>│                 │                 │                         │</w:t>
        <w:br/>
        <w:t>│ • Page Policy   │ • Command Gen   │ • Write Buffers         │</w:t>
        <w:br/>
        <w:t>│ • Bank Arb      │ • Timing FSM    │ • Read Buffers          │</w:t>
        <w:br/>
        <w:t>│ • QoS           │ • Refresh Ctrl  │ • Address Translation   │</w:t>
        <w:br/>
        <w:t>└─────────────────┴─────────────────┴─────────────────────────┘</w:t>
        <w:br/>
      </w:r>
    </w:p>
    <w:p>
      <w:pPr>
        <w:pStyle w:val="Heading3"/>
      </w:pPr>
      <w:r>
        <w:t>Key Features</w:t>
      </w:r>
    </w:p>
    <w:p>
      <w:pPr>
        <w:pStyle w:val="Heading4"/>
      </w:pPr>
      <w:r>
        <w:t>Memory Controller Features</w:t>
      </w:r>
    </w:p>
    <w:p>
      <w:pPr>
        <w:pStyle w:val="ListBullet"/>
      </w:pPr>
      <w:r>
        <w:t>• LPDDR5 Support: Full LPDDR5 protocol compliance</w:t>
      </w:r>
    </w:p>
    <w:p>
      <w:pPr>
        <w:pStyle w:val="ListBullet"/>
      </w:pPr>
      <w:r>
        <w:t>• Multi-Bank Operation: Up to 8 banks with independent timing</w:t>
      </w:r>
    </w:p>
    <w:p>
      <w:pPr>
        <w:pStyle w:val="ListBullet"/>
      </w:pPr>
      <w:r>
        <w:t>• Open Page Policy: Optimized for sequential access patterns</w:t>
      </w:r>
    </w:p>
    <w:p>
      <w:pPr>
        <w:pStyle w:val="ListBullet"/>
      </w:pPr>
      <w:r>
        <w:t>• Refresh Management: Automatic refresh scheduling and execution</w:t>
      </w:r>
    </w:p>
    <w:p>
      <w:pPr>
        <w:pStyle w:val="ListBullet"/>
      </w:pPr>
      <w:r>
        <w:t>• QoS Support: Configurable quality of service parameters</w:t>
      </w:r>
    </w:p>
    <w:p>
      <w:pPr>
        <w:pStyle w:val="Heading4"/>
      </w:pPr>
      <w:r>
        <w:t>Interface Features</w:t>
      </w:r>
    </w:p>
    <w:p>
      <w:pPr>
        <w:pStyle w:val="ListBullet"/>
      </w:pPr>
      <w:r>
        <w:t>• AXI4 Slave: 64-bit data width, 40-bit address space</w:t>
      </w:r>
    </w:p>
    <w:p>
      <w:pPr>
        <w:pStyle w:val="ListBullet"/>
      </w:pPr>
      <w:r>
        <w:t>• APB Configuration: Full register access for configuration and monitoring</w:t>
      </w:r>
    </w:p>
    <w:p>
      <w:pPr>
        <w:pStyle w:val="ListBullet"/>
      </w:pPr>
      <w:r>
        <w:t>• DFI 5.0: Complete DDR PHY Interface for LPDDR5</w:t>
      </w:r>
    </w:p>
    <w:p>
      <w:pPr>
        <w:pStyle w:val="ListBullet"/>
      </w:pPr>
      <w:r>
        <w:t>• WCK Control: Write Clock management for high-speed operation</w:t>
      </w:r>
    </w:p>
    <w:p>
      <w:pPr>
        <w:pStyle w:val="Heading4"/>
      </w:pPr>
      <w:r>
        <w:t>Verification Features</w:t>
      </w:r>
    </w:p>
    <w:p>
      <w:pPr>
        <w:pStyle w:val="ListBullet"/>
      </w:pPr>
      <w:r>
        <w:t>• Transaction Logging: Detailed logging of all memory transactions</w:t>
      </w:r>
    </w:p>
    <w:p>
      <w:pPr>
        <w:pStyle w:val="ListBullet"/>
      </w:pPr>
      <w:r>
        <w:t>• Performance Counters: Built-in statistics collection</w:t>
      </w:r>
    </w:p>
    <w:p>
      <w:pPr>
        <w:pStyle w:val="ListBullet"/>
      </w:pPr>
      <w:r>
        <w:t>• Waveform Generation: VCD output for signal analysis</w:t>
      </w:r>
    </w:p>
    <w:p>
      <w:pPr>
        <w:pStyle w:val="ListBullet"/>
      </w:pPr>
      <w:r>
        <w:t>• Configurable Scenarios: Flexible test configuration options</w:t>
      </w:r>
    </w:p>
    <w:p>
      <w:pPr>
        <w:pStyle w:val="Heading2"/>
      </w:pPr>
      <w:r>
        <w:t>Interface Specifications</w:t>
      </w:r>
    </w:p>
    <w:p>
      <w:pPr>
        <w:pStyle w:val="Heading3"/>
      </w:pPr>
      <w:r>
        <w:t>AXI4 Slave Interface</w:t>
      </w:r>
    </w:p>
    <w:p>
      <w:r>
        <w:t>The Whitney model implements a full AXI4 slave interface with the following specifications:</w:t>
      </w:r>
    </w:p>
    <w:p>
      <w:pPr>
        <w:pStyle w:val="Heading4"/>
      </w:pPr>
      <w:r>
        <w:t>Signal List</w:t>
      </w:r>
    </w:p>
    <w:p>
      <w:r>
        <w:t>| Signal Name | Width | Direction | Description |</w:t>
        <w:br/>
        <w:t>|-------------|-------|-----------|-------------|</w:t>
        <w:br/>
        <w:t>| mc0aclk | 1 | Input | AXI clock |</w:t>
        <w:br/>
        <w:t>| mc0aresetn | 1 | Input | AXI reset (active low) |</w:t>
        <w:br/>
        <w:t>| mc0axiawid | 12 | Input | Write address ID |</w:t>
        <w:br/>
        <w:t>| mc0axiawaddr | 40 | Input | Write address |</w:t>
        <w:br/>
        <w:t>| mc0axiawlen | 8 | Input | Write burst length |</w:t>
        <w:br/>
        <w:t>| mc0axiawsize | 3 | Input | Write transfer size |</w:t>
        <w:br/>
        <w:t>| mc0axiawburst | 2 | Input | Write burst type |</w:t>
        <w:br/>
        <w:t>| mc0axiawvalid | 1 | Input | Write address valid |</w:t>
        <w:br/>
        <w:t>| mc0axiawready | 1 | Output | Write address ready |</w:t>
        <w:br/>
        <w:t>| mc0axiwdata | 64 | Input | Write data |</w:t>
        <w:br/>
        <w:t>| mc0axiwstrb | 8 | Input | Write strobes |</w:t>
        <w:br/>
        <w:t>| mc0axiwlast | 1 | Input | Write last |</w:t>
        <w:br/>
        <w:t>| mc0axiwvalid | 1 | Input | Write data valid |</w:t>
        <w:br/>
        <w:t>| mc0axiwready | 1 | Output | Write data ready |</w:t>
        <w:br/>
        <w:t>| mc0axibid | 12 | Output | Write response ID |</w:t>
        <w:br/>
        <w:t>| mc0axibresp | 2 | Output | Write response |</w:t>
        <w:br/>
        <w:t>| mc0axibvalid | 1 | Output | Write response valid |</w:t>
        <w:br/>
        <w:t>| mc0axibready | 1 | Input | Write response ready |</w:t>
        <w:br/>
        <w:t>| mc0axiarid | 12 | Input | Read address ID |</w:t>
        <w:br/>
        <w:t>| mc0axiaraddr | 40 | Input | Read address |</w:t>
        <w:br/>
        <w:t>| mc0axiarlen | 8 | Input | Read burst length |</w:t>
        <w:br/>
        <w:t>| mc0axiarsize | 3 | Input | Read transfer size |</w:t>
        <w:br/>
        <w:t>| mc0axiarburst | 2 | Input | Read burst type |</w:t>
        <w:br/>
        <w:t>| mc0axiarvalid | 1 | Input | Read address valid |</w:t>
        <w:br/>
        <w:t>| mc0axiarready | 1 | Output | Read address ready |</w:t>
        <w:br/>
        <w:t>| mc0axirid | 12 | Output | Read data ID |</w:t>
        <w:br/>
        <w:t>| mc0axirdata | 64 | Output | Read data |</w:t>
        <w:br/>
        <w:t>| mc0axirresp | 2 | Output | Read response |</w:t>
        <w:br/>
        <w:t>| mc0axirlast | 1 | Output | Read last |</w:t>
        <w:br/>
        <w:t>| mc0axirvalid | 1 | Output | Read data valid |</w:t>
        <w:br/>
        <w:t>| mc0axirready | 1 | Input | Read data ready |</w:t>
      </w:r>
    </w:p>
    <w:p>
      <w:pPr>
        <w:pStyle w:val="Heading4"/>
      </w:pPr>
      <w:r>
        <w:t>Supported Features</w:t>
      </w:r>
    </w:p>
    <w:p>
      <w:pPr>
        <w:pStyle w:val="ListBullet"/>
      </w:pPr>
      <w:r>
        <w:t>• Burst Types: INCR, WRAP (FIXED not supported)</w:t>
      </w:r>
    </w:p>
    <w:p>
      <w:pPr>
        <w:pStyle w:val="ListBullet"/>
      </w:pPr>
      <w:r>
        <w:t>• Burst Lengths: 1-256 beats</w:t>
      </w:r>
    </w:p>
    <w:p>
      <w:pPr>
        <w:pStyle w:val="ListBullet"/>
      </w:pPr>
      <w:r>
        <w:t>• Transfer Sizes: 1, 2, 4, 8 bytes</w:t>
      </w:r>
    </w:p>
    <w:p>
      <w:pPr>
        <w:pStyle w:val="ListBullet"/>
      </w:pPr>
      <w:r>
        <w:t>• Outstanding Transactions: Up to 16 read, 16 write</w:t>
      </w:r>
    </w:p>
    <w:p>
      <w:pPr>
        <w:pStyle w:val="ListBullet"/>
      </w:pPr>
      <w:r>
        <w:t>• Response Types: OKAY, SLVERR</w:t>
      </w:r>
    </w:p>
    <w:p>
      <w:pPr>
        <w:pStyle w:val="Heading3"/>
      </w:pPr>
      <w:r>
        <w:t>APB Configuration Interface</w:t>
      </w:r>
    </w:p>
    <w:p>
      <w:pPr>
        <w:pStyle w:val="Heading4"/>
      </w:pPr>
      <w:r>
        <w:t>Signal List</w:t>
      </w:r>
    </w:p>
    <w:p>
      <w:r>
        <w:t>| Signal Name | Width | Direction | Description |</w:t>
        <w:br/>
        <w:t>|-------------|-------|-----------|-------------|</w:t>
        <w:br/>
        <w:t>| mcpsel | 1 | Input | APB select |</w:t>
        <w:br/>
        <w:t>| mcpenable | 1 | Input | APB enable |</w:t>
        <w:br/>
        <w:t>| mcpwr | 1 | Input | APB write enable |</w:t>
        <w:br/>
        <w:t>| mcpaddr | 10 | Input | APB address |</w:t>
        <w:br/>
        <w:t>| mcpwdata | 32 | Input | APB write data |</w:t>
        <w:br/>
        <w:t>| mcprdata | 32 | Output | APB read data |</w:t>
        <w:br/>
        <w:t>| mcpready | 1 | Output | APB ready |</w:t>
        <w:br/>
        <w:t>| mcpslverr | 1 | Output | APB slave error |</w:t>
      </w:r>
    </w:p>
    <w:p>
      <w:pPr>
        <w:pStyle w:val="Heading3"/>
      </w:pPr>
      <w:r>
        <w:t>DFI Interface</w:t>
      </w:r>
    </w:p>
    <w:p>
      <w:r>
        <w:t>The DFI (DDR PHY Interface) provides the connection to the LPDDR5 PHY:</w:t>
      </w:r>
    </w:p>
    <w:p>
      <w:pPr>
        <w:pStyle w:val="Heading4"/>
      </w:pPr>
      <w:r>
        <w:t>Command Interface</w:t>
      </w:r>
    </w:p>
    <w:p>
      <w:r>
        <w:t>| Signal Name | Width | Description |</w:t>
        <w:br/>
        <w:t>|-------------|-------|-------------|</w:t>
        <w:br/>
        <w:t>| dfics0p0/p1 | 2 | Chip select phase 0/1 |</w:t>
        <w:br/>
        <w:t>| dfics1p2/p3 | 2 | Chip select phase 2/3 |</w:t>
        <w:br/>
        <w:t>| dfiaddress0p0/p1 | 7 | Address phase 0/1 |</w:t>
        <w:br/>
        <w:t>| dfiaddress1p2/p3 | 7 | Address phase 2/3 |</w:t>
        <w:br/>
        <w:t>| dfiresetn | 1 | DDR reset |</w:t>
      </w:r>
    </w:p>
    <w:p>
      <w:pPr>
        <w:pStyle w:val="Heading4"/>
      </w:pPr>
      <w:r>
        <w:t>Write Data Interface</w:t>
      </w:r>
    </w:p>
    <w:p>
      <w:r>
        <w:t>| Signal Name | Width | Description |</w:t>
        <w:br/>
        <w:t>|-------------|-------|-------------|</w:t>
        <w:br/>
        <w:t>| dfiwrdata0-15 | 32 | Write data phases 0-15 |</w:t>
        <w:br/>
        <w:t>| dfiwrdatamask0-15 | 4 | Write data mask phases 0-15 |</w:t>
        <w:br/>
        <w:t>| dfiwrdataen0-15 | 4 | Write data enable phases 0-15 |</w:t>
      </w:r>
    </w:p>
    <w:p>
      <w:pPr>
        <w:pStyle w:val="Heading4"/>
      </w:pPr>
      <w:r>
        <w:t>Read Data Interface</w:t>
      </w:r>
    </w:p>
    <w:p>
      <w:r>
        <w:t>| Signal Name | Width | Description |</w:t>
        <w:br/>
        <w:t>|-------------|-------|-------------|</w:t>
        <w:br/>
        <w:t>| dfirddata0-15 | 32 | Read data phases 0-15 |</w:t>
        <w:br/>
        <w:t>| dfirddatavalid | 1 | Read data valid |</w:t>
        <w:br/>
        <w:t>| dfirddataen | 1 | Read data enable |</w:t>
      </w:r>
    </w:p>
    <w:p>
      <w:pPr>
        <w:pStyle w:val="Heading2"/>
      </w:pPr>
      <w:r>
        <w:t>Configuration Guide</w:t>
      </w:r>
    </w:p>
    <w:p>
      <w:pPr>
        <w:pStyle w:val="Heading3"/>
      </w:pPr>
      <w:r>
        <w:t>Register Map</w:t>
      </w:r>
    </w:p>
    <w:p>
      <w:r>
        <w:t>The Whitney model provides a comprehensive register interface for configuration and monitoring:</w:t>
      </w:r>
    </w:p>
    <w:p>
      <w:pPr>
        <w:pStyle w:val="Heading4"/>
      </w:pPr>
      <w:r>
        <w:t>Core Configuration Registers</w:t>
      </w:r>
    </w:p>
    <w:p>
      <w:r>
        <w:t>| Address | Register Name | Access | Reset Value | Description |</w:t>
        <w:br/>
        <w:t>|---------|---------------|--------|-------------|-------------|</w:t>
        <w:br/>
        <w:t>| 0x000 | SEQCONTROL | R/W | 0x00000001 | Sequencer control and status |</w:t>
        <w:br/>
        <w:t>| 0x004 | BUFCONFIG | R/W | 0x00000000 | Buffer configuration |</w:t>
        <w:br/>
        <w:t>| 0x008 | DDRCONFIG | R/W | 0x00030000 | DDR type and configuration |</w:t>
        <w:br/>
        <w:t>| 0x00C | DDRADRCONFIG | R/W | 0x00000000 | Address mapping configuration |</w:t>
        <w:br/>
        <w:t>| 0x048 | REFRESHCNTRL | R/W | 0x00001F40 | Refresh control |</w:t>
      </w:r>
    </w:p>
    <w:p>
      <w:pPr>
        <w:pStyle w:val="Heading4"/>
      </w:pPr>
      <w:r>
        <w:t>Timing Configuration Registers</w:t>
      </w:r>
    </w:p>
    <w:p>
      <w:r>
        <w:t>| Address | Register Name | Description |</w:t>
        <w:br/>
        <w:t>|---------|---------------|-------------|</w:t>
        <w:br/>
        <w:t>| 0x020 | ACTIMINGREG1 | tCL, tWL, tRCD, tRP |</w:t>
        <w:br/>
        <w:t>| 0x024 | ACTIMINGREG2 | tRAS, tRC, tRRD, tFAW |</w:t>
        <w:br/>
        <w:t>| 0x028 | ACTIMINGREG3 | tWTR, tRTP, tCCD, tBL |</w:t>
        <w:br/>
        <w:t>| 0x02C | ACTIMINGREG4 | tREFI, tRFC, tXSR |</w:t>
        <w:br/>
        <w:t>| 0x030 | ACTIMINGREG5 | tMRD, tMOD, tZQCS |</w:t>
        <w:br/>
        <w:t>| 0x034 | ACTIMINGREG6 | tCKE, tCKESR, tXP |</w:t>
        <w:br/>
        <w:t>| 0x038 | ACTIMINGREG7 | tODTon, tODToff, tAON |</w:t>
        <w:br/>
        <w:t>| 0x03C | ACTIMINGREG8 | tDQSCK, tWCKPRE, tWCKDQO |</w:t>
        <w:br/>
        <w:t>| 0x040 | ACTIMINGREG9 | tRPRE, tWPRE, tMRR |</w:t>
        <w:br/>
        <w:t>| 0x044 | ACTIMINGREG10 | tVREF, tFCDLR, tOSCO |</w:t>
      </w:r>
    </w:p>
    <w:p>
      <w:pPr>
        <w:pStyle w:val="Heading4"/>
      </w:pPr>
      <w:r>
        <w:t>Status and Monitoring Registers</w:t>
      </w:r>
    </w:p>
    <w:p>
      <w:r>
        <w:t>| Address | Register Name | Access | Description |</w:t>
        <w:br/>
        <w:t>|---------|---------------|--------|-------------|</w:t>
        <w:br/>
        <w:t>| 0x01C | PMUSTATUS | R | PMU status and sequencer type |</w:t>
        <w:br/>
        <w:t>| 0x04C | TESTCONFIG | R/W | Test and debug configuration |</w:t>
      </w:r>
    </w:p>
    <w:p>
      <w:pPr>
        <w:pStyle w:val="Heading3"/>
      </w:pPr>
      <w:r>
        <w:t>Configuration Examples</w:t>
      </w:r>
    </w:p>
    <w:p>
      <w:pPr>
        <w:pStyle w:val="Heading4"/>
      </w:pPr>
      <w:r>
        <w:t>Basic LPDDR5 Configuration</w:t>
      </w:r>
    </w:p>
    <w:p>
      <w:r>
        <w:t>```cpp</w:t>
        <w:br/>
        <w:t>// Configure for LPDDR5 operation</w:t>
        <w:br/>
        <w:t>apbwrite(0x008, 0x00030520);  // DDRCONFIG: LPDDR5, BL32, 64-bit</w:t>
        <w:br/>
        <w:t>apbwrite(0x000, 0x00000001);  // SEQCONTROL: Enable sequencer</w:t>
        <w:br/>
        <w:t>apbwrite(0x048, 0x00001F41);  // REFRESHCNTRL: Enable refresh, 7.8us</w:t>
      </w:r>
    </w:p>
    <w:p>
      <w:r>
        <w:t>// Configure timing parameters (example values)</w:t>
        <w:br/>
        <w:t>apbwrite(0x020, 0x12345678);  // ACTIMINGREG1</w:t>
        <w:br/>
        <w:t>apbwrite(0x024, 0x9ABCDEF0);  // ACTIMINGREG2</w:t>
        <w:br/>
        <w:t>apbwrite(0x028, 0x11223344);  // ACTIMING_REG3</w:t>
        <w:br/>
        <w:t>```</w:t>
      </w:r>
    </w:p>
    <w:p>
      <w:pPr>
        <w:pStyle w:val="Heading4"/>
      </w:pPr>
      <w:r>
        <w:t>Performance Optimization Configuration</w:t>
      </w:r>
    </w:p>
    <w:p>
      <w:r>
        <w:t>cpp</w:t>
        <w:br/>
        <w:t>// Optimize for high performance</w:t>
        <w:br/>
        <w:t>apb_write(0x004, 0x00000080);  // BUF_CONFIG: Larger buffers</w:t>
        <w:br/>
        <w:t>apb_write(0x00C, 0x00000123);  // DDR_ADR_CONFIG: Optimized mapping</w:t>
        <w:br/>
        <w:t>apb_write(0x04C, 0x00000001);  // TEST_CONFIG: Enable performance counters</w:t>
        <w:br/>
      </w:r>
    </w:p>
    <w:p>
      <w:pPr>
        <w:pStyle w:val="Heading4"/>
      </w:pPr>
      <w:r>
        <w:t>Low Power Configuration</w:t>
      </w:r>
    </w:p>
    <w:p>
      <w:r>
        <w:t>cpp</w:t>
        <w:br/>
        <w:t>// Configure for low power operation</w:t>
        <w:br/>
        <w:t>apb_write(0x048, 0x00003E80);  // REFRESH_CNTRL: Longer refresh interval</w:t>
        <w:br/>
        <w:t>apb_write(0x034, 0x12345678);  // AC_TIMING_REG6: Extended power-down timings</w:t>
        <w:br/>
      </w:r>
    </w:p>
    <w:p>
      <w:pPr>
        <w:pStyle w:val="Heading2"/>
      </w:pPr>
      <w:r>
        <w:t>Running Simulations</w:t>
      </w:r>
    </w:p>
    <w:p>
      <w:pPr>
        <w:pStyle w:val="Heading3"/>
      </w:pPr>
      <w:r>
        <w:t>Basic Simulation Flow</w:t>
      </w:r>
    </w:p>
    <w:p>
      <w:pPr>
        <w:pStyle w:val="Heading4"/>
      </w:pPr>
      <w:r>
        <w:t>Step 1: Environment Setup</w:t>
      </w:r>
    </w:p>
    <w:p>
      <w:r>
        <w:t>```bash</w:t>
      </w:r>
    </w:p>
    <w:p>
      <w:pPr>
        <w:pStyle w:val="Heading1"/>
      </w:pPr>
      <w:r>
        <w:t>Set SystemC environment</w:t>
      </w:r>
    </w:p>
    <w:p>
      <w:r>
        <w:t>export SYSTEMCHOME=/usr/local/systemc-2.3.3</w:t>
        <w:br/>
        <w:t>export LDLIBRARYPATH=$SYSTEMCHOME/lib-linux64:$LDLIBRARYPATH</w:t>
      </w:r>
    </w:p>
    <w:p>
      <w:pPr>
        <w:pStyle w:val="Heading1"/>
      </w:pPr>
      <w:r>
        <w:t>Navigate to model directory</w:t>
      </w:r>
    </w:p>
    <w:p>
      <w:r>
        <w:t>cd whitneylpddr5systemc_model</w:t>
        <w:br/>
        <w:t>```</w:t>
      </w:r>
    </w:p>
    <w:p>
      <w:pPr>
        <w:pStyle w:val="Heading4"/>
      </w:pPr>
      <w:r>
        <w:t>Step 2: Build the Model</w:t>
      </w:r>
    </w:p>
    <w:p>
      <w:r>
        <w:t>```bash</w:t>
      </w:r>
    </w:p>
    <w:p>
      <w:pPr>
        <w:pStyle w:val="Heading1"/>
      </w:pPr>
      <w:r>
        <w:t>Clean previous builds</w:t>
      </w:r>
    </w:p>
    <w:p>
      <w:r>
        <w:t>make clean</w:t>
      </w:r>
    </w:p>
    <w:p>
      <w:pPr>
        <w:pStyle w:val="Heading1"/>
      </w:pPr>
      <w:r>
        <w:t>Build with debug information</w:t>
      </w:r>
    </w:p>
    <w:p>
      <w:r>
        <w:t>make CXXFLAGS="-g -O0 -DDEBUG"</w:t>
      </w:r>
    </w:p>
    <w:p>
      <w:pPr>
        <w:pStyle w:val="Heading1"/>
      </w:pPr>
      <w:r>
        <w:t>Or build optimized version</w:t>
      </w:r>
    </w:p>
    <w:p>
      <w:r>
        <w:t>make</w:t>
        <w:br/>
        <w:t>```</w:t>
      </w:r>
    </w:p>
    <w:p>
      <w:pPr>
        <w:pStyle w:val="Heading4"/>
      </w:pPr>
      <w:r>
        <w:t>Step 3: Run Simulation</w:t>
      </w:r>
    </w:p>
    <w:p>
      <w:r>
        <w:t>```bash</w:t>
      </w:r>
    </w:p>
    <w:p>
      <w:pPr>
        <w:pStyle w:val="Heading1"/>
      </w:pPr>
      <w:r>
        <w:t>Run with default testbench</w:t>
      </w:r>
    </w:p>
    <w:p>
      <w:r>
        <w:t>./whitney_simulation</w:t>
      </w:r>
    </w:p>
    <w:p>
      <w:pPr>
        <w:pStyle w:val="Heading1"/>
      </w:pPr>
      <w:r>
        <w:t>Run with custom parameters</w:t>
      </w:r>
    </w:p>
    <w:p>
      <w:r>
        <w:t>./whitney_simulation +trace +verbose</w:t>
      </w:r>
    </w:p>
    <w:p>
      <w:pPr>
        <w:pStyle w:val="Heading1"/>
      </w:pPr>
      <w:r>
        <w:t>Run with specific test duration</w:t>
      </w:r>
    </w:p>
    <w:p>
      <w:r>
        <w:t>./whitneysimulation +maxtime=1000ns</w:t>
        <w:br/>
        <w:t>```</w:t>
      </w:r>
    </w:p>
    <w:p>
      <w:pPr>
        <w:pStyle w:val="Heading4"/>
      </w:pPr>
      <w:r>
        <w:t>Step 4: Analyze Results</w:t>
      </w:r>
    </w:p>
    <w:p>
      <w:r>
        <w:t>```bash</w:t>
      </w:r>
    </w:p>
    <w:p>
      <w:pPr>
        <w:pStyle w:val="Heading1"/>
      </w:pPr>
      <w:r>
        <w:t>View console output</w:t>
      </w:r>
    </w:p>
    <w:p>
      <w:r>
        <w:t>less simulation.log</w:t>
      </w:r>
    </w:p>
    <w:p>
      <w:pPr>
        <w:pStyle w:val="Heading1"/>
      </w:pPr>
      <w:r>
        <w:t>View waveforms</w:t>
      </w:r>
    </w:p>
    <w:p>
      <w:r>
        <w:t>gtkwave whitney_trace.vcd</w:t>
      </w:r>
    </w:p>
    <w:p>
      <w:pPr>
        <w:pStyle w:val="Heading1"/>
      </w:pPr>
      <w:r>
        <w:t>Analyze performance statistics</w:t>
      </w:r>
    </w:p>
    <w:p>
      <w:r>
        <w:t>grep "Statistics" simulation.log</w:t>
        <w:br/>
        <w:t>```</w:t>
      </w:r>
    </w:p>
    <w:p>
      <w:pPr>
        <w:pStyle w:val="Heading3"/>
      </w:pPr>
      <w:r>
        <w:t>Advanced Simulation Options</w:t>
      </w:r>
    </w:p>
    <w:p>
      <w:pPr>
        <w:pStyle w:val="Heading4"/>
      </w:pPr>
      <w:r>
        <w:t>Command Line Arguments</w:t>
      </w:r>
    </w:p>
    <w:p>
      <w:r>
        <w:t>The simulation executable supports several command line options:</w:t>
      </w:r>
    </w:p>
    <w:p>
      <w:r>
        <w:t>| Option | Description | Example |</w:t>
        <w:br/>
        <w:t>|--------|-------------|---------|</w:t>
        <w:br/>
        <w:t>| +trace | Enable VCD tracing | ./whitney_simulation +trace |</w:t>
        <w:br/>
        <w:t>| +verbose | Enable verbose logging | ./whitney_simulation +verbose |</w:t>
        <w:br/>
        <w:t>| +max_time= | Set simulation time limit | ./whitney_simulation +max_time=500ns |</w:t>
        <w:br/>
        <w:t>| +seed= | Set random seed | ./whitney_simulation +seed=12345 |</w:t>
        <w:br/>
        <w:t>| +config= | Load configuration file | ./whitney_simulation +config=test.cfg |</w:t>
      </w:r>
    </w:p>
    <w:p>
      <w:pPr>
        <w:pStyle w:val="Heading4"/>
      </w:pPr>
      <w:r>
        <w:t>Environment Variables</w:t>
      </w:r>
    </w:p>
    <w:p>
      <w:r>
        <w:t>| Variable | Description | Default |</w:t>
        <w:br/>
        <w:t>|----------|-------------|---------|</w:t>
        <w:br/>
        <w:t>| WHITNEYLOGLEVEL | Logging verbosity (0-3) | 1 |</w:t>
        <w:br/>
        <w:t>| WHITNEYTRACEFILE | VCD trace filename | whitneytrace.vcd |</w:t>
        <w:br/>
        <w:t>| WHITNEYMAX_CYCLES | Maximum simulation cycles | 100000 |</w:t>
      </w:r>
    </w:p>
    <w:p>
      <w:pPr>
        <w:pStyle w:val="Heading3"/>
      </w:pPr>
      <w:r>
        <w:t>Custom Test Scenarios</w:t>
      </w:r>
    </w:p>
    <w:p>
      <w:pPr>
        <w:pStyle w:val="Heading4"/>
      </w:pPr>
      <w:r>
        <w:t>Creating Custom Tests</w:t>
      </w:r>
    </w:p>
    <w:p>
      <w:pPr>
        <w:pStyle w:val="ListNumber"/>
      </w:pPr>
      <w:r>
        <w:t>1. Modify the testbench:</w:t>
        <w:br/>
        <w:t>cpp</w:t>
        <w:br/>
        <w:t>// In whitney_testbench.cpp, modify stimulus_process()</w:t>
        <w:br/>
        <w:t>void AXIMaster::stimulus_process() {</w:t>
        <w:br/>
        <w:t xml:space="preserve">    // Your custom test sequence here</w:t>
        <w:br/>
        <w:t xml:space="preserve">    write_transaction(0x10000000, 0x123456789ABCDEF0ULL, 1);</w:t>
        <w:br/>
        <w:t xml:space="preserve">    read_transaction(0x10000000, 2);</w:t>
        <w:br/>
        <w:t>}</w:t>
        <w:br/>
      </w:r>
    </w:p>
    <w:p>
      <w:pPr>
        <w:pStyle w:val="ListNumber"/>
      </w:pPr>
      <w:r>
        <w:t>2. Create configuration files:</w:t>
        <w:br/>
        <w:t>```ini</w:t>
        <w:br/>
        <w:t>test_config.cfg</w:t>
        <w:br/>
        <w:t>[memory]</w:t>
        <w:br/>
        <w:t>size = 1GB</w:t>
        <w:br/>
        <w:t>banks = 8</w:t>
        <w:br/>
        <w:t>[timing]</w:t>
        <w:br/>
        <w:t>tCL = 18</w:t>
        <w:br/>
        <w:t>tWL = 14</w:t>
        <w:br/>
        <w:t>```</w:t>
      </w:r>
    </w:p>
    <w:p>
      <w:pPr>
        <w:pStyle w:val="ListNumber"/>
      </w:pPr>
      <w:r>
        <w:t>3. Build and run:</w:t>
        <w:br/>
        <w:t>bash</w:t>
        <w:br/>
        <w:t>make clean &amp;&amp; make</w:t>
        <w:br/>
        <w:t>./whitney_simulation +config=test_config.cfg</w:t>
        <w:br/>
      </w:r>
    </w:p>
    <w:p>
      <w:pPr>
        <w:pStyle w:val="Heading4"/>
      </w:pPr>
      <w:r>
        <w:t>Predefined Test Scenarios</w:t>
      </w:r>
    </w:p>
    <w:p>
      <w:r>
        <w:t>The model includes several predefined test scenarios:</w:t>
      </w:r>
    </w:p>
    <w:p>
      <w:pPr>
        <w:pStyle w:val="ListNumber"/>
      </w:pPr>
      <w:r>
        <w:t>1. Basic Functionality Test: Tests basic read/write operations</w:t>
      </w:r>
    </w:p>
    <w:p>
      <w:pPr>
        <w:pStyle w:val="ListNumber"/>
      </w:pPr>
      <w:r>
        <w:t>2. Burst Test: Tests various burst lengths and types</w:t>
      </w:r>
    </w:p>
    <w:p>
      <w:pPr>
        <w:pStyle w:val="ListNumber"/>
      </w:pPr>
      <w:r>
        <w:t>3. Bank Interleaving Test: Tests multi-bank operations</w:t>
      </w:r>
    </w:p>
    <w:p>
      <w:pPr>
        <w:pStyle w:val="ListNumber"/>
      </w:pPr>
      <w:r>
        <w:t>4. Page Hit/Miss Test: Tests page policy effectiveness</w:t>
      </w:r>
    </w:p>
    <w:p>
      <w:pPr>
        <w:pStyle w:val="ListNumber"/>
      </w:pPr>
      <w:r>
        <w:t>5. Refresh Test: Tests refresh operation</w:t>
      </w:r>
    </w:p>
    <w:p>
      <w:pPr>
        <w:pStyle w:val="ListNumber"/>
      </w:pPr>
      <w:r>
        <w:t>6. Performance Test: Measures peak performance</w:t>
      </w:r>
    </w:p>
    <w:p>
      <w:r>
        <w:t>To run a specific test:</w:t>
        <w:br/>
        <w:t>bash</w:t>
        <w:br/>
        <w:t>./whitney_simulation +test=burst_test</w:t>
        <w:br/>
        <w:t>./whitney_simulation +test=performance_test</w:t>
        <w:br/>
      </w:r>
    </w:p>
    <w:p>
      <w:pPr>
        <w:pStyle w:val="Heading2"/>
      </w:pPr>
      <w:r>
        <w:t>Customization and Integration</w:t>
      </w:r>
    </w:p>
    <w:p>
      <w:pPr>
        <w:pStyle w:val="Heading3"/>
      </w:pPr>
      <w:r>
        <w:t>Integrating with Your SystemC Design</w:t>
      </w:r>
    </w:p>
    <w:p>
      <w:pPr>
        <w:pStyle w:val="Heading4"/>
      </w:pPr>
      <w:r>
        <w:t>Basic Integration</w:t>
      </w:r>
    </w:p>
    <w:p>
      <w:pPr>
        <w:pStyle w:val="ListNumber"/>
      </w:pPr>
      <w:r>
        <w:t>1. Include the model header:</w:t>
        <w:br/>
        <w:t>```cpp</w:t>
        <w:br/>
        <w:t>include "whitneysystemcmodel.h"</w:t>
        <w:br/>
        <w:t>```</w:t>
      </w:r>
    </w:p>
    <w:p>
      <w:pPr>
        <w:pStyle w:val="ListNumber"/>
      </w:pPr>
      <w:r>
        <w:t>2. Instantiate the model:</w:t>
        <w:br/>
        <w:t>cpp</w:t>
        <w:br/>
        <w:t>WhitneySystemCModel whitney_mc("whitney_mc");</w:t>
        <w:br/>
      </w:r>
    </w:p>
    <w:p>
      <w:pPr>
        <w:pStyle w:val="ListNumber"/>
      </w:pPr>
      <w:r>
        <w:t>3. Connect interfaces:</w:t>
        <w:br/>
        <w:t>```cpp</w:t>
        <w:br/>
        <w:t>// Connect clocks and resets</w:t>
        <w:br/>
        <w:t>whitneymc.mck(systemclock);</w:t>
        <w:br/>
        <w:t>whitneymc.mcrstb(systemreset_n);</w:t>
        <w:br/>
        <w:t>// Connect AXI interface</w:t>
        <w:br/>
        <w:t>whitneymc.mc0axiawaddr(axiawaddr);</w:t>
        <w:br/>
        <w:t>whitneymc.mc0axiawvalid(axiawvalid);</w:t>
        <w:br/>
        <w:t>// ... connect all AXI signals</w:t>
        <w:br/>
        <w:t>// Connect APB interface</w:t>
        <w:br/>
        <w:t>whitneymc.mcpaddr(apbpaddr);</w:t>
        <w:br/>
        <w:t>whitneymc.mcpsel(apbpsel);</w:t>
        <w:br/>
        <w:t>// ... connect all APB signals</w:t>
        <w:br/>
        <w:t>```</w:t>
      </w:r>
    </w:p>
    <w:p>
      <w:pPr>
        <w:pStyle w:val="Heading4"/>
      </w:pPr>
      <w:r>
        <w:t>Advanced Integration</w:t>
      </w:r>
    </w:p>
    <w:p>
      <w:r>
        <w:t>For complex SoC integration, consider these patterns:</w:t>
      </w:r>
    </w:p>
    <w:p>
      <w:pPr>
        <w:pStyle w:val="ListNumber"/>
      </w:pPr>
      <w:r>
        <w:t>1. Wrapper Module:</w:t>
        <w:br/>
        <w:t>```cpp</w:t>
        <w:br/>
        <w:t>SC_MODULE(WhitneyWrapper) {</w:t>
        <w:br/>
        <w:t xml:space="preserve">    // Additional logic for protocol conversion</w:t>
        <w:br/>
        <w:t xml:space="preserve">    // Clock domain crossing</w:t>
        <w:br/>
        <w:t xml:space="preserve">    // Power management</w:t>
        <w:br/>
        <w:t>WhitneySystemCModel whitney_core;</w:t>
        <w:br/>
        <w:br/>
        <w:t>SC_CTOR(WhitneyWrapper) : whitney_core("core") {</w:t>
        <w:br/>
        <w:t xml:space="preserve">    // Connect and configure</w:t>
        <w:br/>
        <w:t>}</w:t>
        <w:br/>
        <w:br/>
        <w:t>};</w:t>
        <w:br/>
        <w:t>```</w:t>
      </w:r>
    </w:p>
    <w:p>
      <w:pPr>
        <w:pStyle w:val="ListNumber"/>
      </w:pPr>
      <w:r>
        <w:t>2. Multi-Instance Integration:</w:t>
        <w:br/>
        <w:t>```cpp</w:t>
        <w:br/>
        <w:t>// For multi-channel memory systems</w:t>
        <w:br/>
        <w:t>WhitneySystemCModel whitneych0("whitneych0");</w:t>
        <w:br/>
        <w:t>WhitneySystemCModel whitneych1("whitneych1");</w:t>
        <w:br/>
        <w:t>// Implement channel arbitration logic</w:t>
        <w:br/>
        <w:t>```</w:t>
      </w:r>
    </w:p>
    <w:p>
      <w:pPr>
        <w:pStyle w:val="Heading3"/>
      </w:pPr>
      <w:r>
        <w:t>Customizing the Model</w:t>
      </w:r>
    </w:p>
    <w:p>
      <w:pPr>
        <w:pStyle w:val="Heading4"/>
      </w:pPr>
      <w:r>
        <w:t>Adding Custom Features</w:t>
      </w:r>
    </w:p>
    <w:p>
      <w:pPr>
        <w:pStyle w:val="ListNumber"/>
      </w:pPr>
      <w:r>
        <w:t>1. Extend the register map:</w:t>
        <w:br/>
        <w:t>cpp</w:t>
        <w:br/>
        <w:t>// In whitney_systemc_model.cpp</w:t>
        <w:br/>
        <w:t>sc_uint&lt;32&gt; WhitneySystemCModel::read_register(sc_uint&lt;10&gt; addr) {</w:t>
        <w:br/>
        <w:t xml:space="preserve">    switch (addr.to_uint()) {</w:t>
        <w:br/>
        <w:t xml:space="preserve">        // Existing registers...</w:t>
        <w:br/>
        <w:t xml:space="preserve">        case 0x100: return my_custom_reg;  // Add custom register</w:t>
        <w:br/>
        <w:t xml:space="preserve">        default: return 0xDEADBEEF;</w:t>
        <w:br/>
        <w:t xml:space="preserve">    }</w:t>
        <w:br/>
        <w:t>}</w:t>
        <w:br/>
      </w:r>
    </w:p>
    <w:p>
      <w:pPr>
        <w:pStyle w:val="ListNumber"/>
      </w:pPr>
      <w:r>
        <w:t>2. Add custom processes:</w:t>
        <w:br/>
        <w:t>```cpp</w:t>
        <w:br/>
        <w:t>// In constructor</w:t>
        <w:br/>
        <w:t>SCMETHOD(mycustomprocess);</w:t>
        <w:br/>
        <w:t>sensitive &lt;&lt; mck.pos();</w:t>
        <w:br/>
        <w:t>dontinitialize();</w:t>
        <w:br/>
        <w:t>// Implementation</w:t>
        <w:br/>
        <w:t>void WhitneySystemCModel::mycustomprocess() {</w:t>
        <w:br/>
        <w:t xml:space="preserve">    // Custom functionality</w:t>
        <w:br/>
        <w:t>}</w:t>
        <w:br/>
        <w:t>```</w:t>
      </w:r>
    </w:p>
    <w:p>
      <w:pPr>
        <w:pStyle w:val="ListNumber"/>
      </w:pPr>
      <w:r>
        <w:t>3. Modify timing behavior:</w:t>
        <w:br/>
        <w:t>cpp</w:t>
        <w:br/>
        <w:t>// Customize timing parameters</w:t>
        <w:br/>
        <w:t>void WhitneySystemCModel::configure_timing() {</w:t>
        <w:br/>
        <w:t xml:space="preserve">    // Load timing from configuration file</w:t>
        <w:br/>
        <w:t xml:space="preserve">    // Implement temperature/voltage scaling</w:t>
        <w:br/>
        <w:t xml:space="preserve">    // Add process variation modeling</w:t>
        <w:br/>
        <w:t>}</w:t>
        <w:br/>
      </w:r>
    </w:p>
    <w:p>
      <w:pPr>
        <w:pStyle w:val="Heading4"/>
      </w:pPr>
      <w:r>
        <w:t>Configuration File Support</w:t>
      </w:r>
    </w:p>
    <w:p>
      <w:r>
        <w:t>Create a configuration system for easy customization:</w:t>
      </w:r>
    </w:p>
    <w:p>
      <w:r>
        <w:t>```cpp</w:t>
        <w:br/>
        <w:t>// configmanager.h</w:t>
        <w:br/>
        <w:t>class ConfigManager {</w:t>
        <w:br/>
        <w:t>public:</w:t>
        <w:br/>
        <w:t xml:space="preserve">    void loadconfig(const std::string&amp; filename);</w:t>
        <w:br/>
        <w:t xml:space="preserve">    uint32t gettimingparam(const std::string&amp; param);</w:t>
        <w:br/>
        <w:t xml:space="preserve">    bool getfeature_enable(const std::string&amp; feature);</w:t>
        <w:br/>
        <w:t>};</w:t>
      </w:r>
    </w:p>
    <w:p>
      <w:r>
        <w:t>// Usage in model</w:t>
        <w:br/>
        <w:t>ConfigManager config;</w:t>
        <w:br/>
        <w:t>config.loadconfig("whitneyconfig.json");</w:t>
        <w:br/>
        <w:t>tCL = config.gettimingparam("tCL");</w:t>
        <w:br/>
        <w:t>```</w:t>
      </w:r>
    </w:p>
    <w:p>
      <w:pPr>
        <w:pStyle w:val="Heading3"/>
      </w:pPr>
      <w:r>
        <w:t>Performance Optimization</w:t>
      </w:r>
    </w:p>
    <w:p>
      <w:pPr>
        <w:pStyle w:val="Heading4"/>
      </w:pPr>
      <w:r>
        <w:t>Simulation Speed Optimization</w:t>
      </w:r>
    </w:p>
    <w:p>
      <w:pPr>
        <w:pStyle w:val="ListNumber"/>
      </w:pPr>
      <w:r>
        <w:t>1. Reduce logging verbosity:</w:t>
        <w:br/>
        <w:t>```cpp</w:t>
        <w:br/>
        <w:t>ifdef FAST_SIM</w:t>
        <w:br/>
        <w:t>define WHITNEY_LOG(x) // Disable logging</w:t>
        <w:br/>
        <w:t>else</w:t>
        <w:br/>
        <w:t>define WHITNEY_LOG(x) std::cout &lt;&lt; x &lt;&lt; std::endl</w:t>
        <w:br/>
        <w:t>endif</w:t>
        <w:br/>
        <w:t>```</w:t>
      </w:r>
    </w:p>
    <w:p>
      <w:pPr>
        <w:pStyle w:val="ListNumber"/>
      </w:pPr>
      <w:r>
        <w:t>2. Optimize data structures:</w:t>
        <w:br/>
        <w:t>cpp</w:t>
        <w:br/>
        <w:t>// Use fixed-size arrays instead of vectors for critical paths</w:t>
        <w:br/>
        <w:t>// Implement efficient queue management</w:t>
        <w:br/>
        <w:t>// Cache frequently accessed data</w:t>
        <w:br/>
      </w:r>
    </w:p>
    <w:p>
      <w:pPr>
        <w:pStyle w:val="ListNumber"/>
      </w:pPr>
      <w:r>
        <w:t>3. Conditional compilation:</w:t>
        <w:br/>
        <w:t>```cpp</w:t>
        <w:br/>
        <w:t>ifdef DETAILED_MODELING</w:t>
        <w:br/>
        <w:t>// Detailed timing and protocol checking</w:t>
        <w:br/>
        <w:br/>
        <w:t>else</w:t>
        <w:br/>
        <w:t>// Simplified, faster modeling</w:t>
        <w:br/>
        <w:br/>
        <w:t>endif</w:t>
        <w:br/>
        <w:t>```</w:t>
      </w:r>
    </w:p>
    <w:p>
      <w:pPr>
        <w:pStyle w:val="Heading2"/>
      </w:pPr>
      <w:r>
        <w:t>Performance Analysis</w:t>
      </w:r>
    </w:p>
    <w:p>
      <w:pPr>
        <w:pStyle w:val="Heading3"/>
      </w:pPr>
      <w:r>
        <w:t>Built-in Performance Metrics</w:t>
      </w:r>
    </w:p>
    <w:p>
      <w:r>
        <w:t>The Whitney model automatically collects various performance metrics:</w:t>
      </w:r>
    </w:p>
    <w:p>
      <w:pPr>
        <w:pStyle w:val="Heading4"/>
      </w:pPr>
      <w:r>
        <w:t>Transaction Statistics</w:t>
      </w:r>
    </w:p>
    <w:p>
      <w:pPr>
        <w:pStyle w:val="ListBullet"/>
      </w:pPr>
      <w:r>
        <w:t>• Total Write Transactions: Number of AXI write transactions processed</w:t>
      </w:r>
    </w:p>
    <w:p>
      <w:pPr>
        <w:pStyle w:val="ListBullet"/>
      </w:pPr>
      <w:r>
        <w:t>• Total Read Transactions: Number of AXI read transactions processed</w:t>
      </w:r>
    </w:p>
    <w:p>
      <w:pPr>
        <w:pStyle w:val="ListBullet"/>
      </w:pPr>
      <w:r>
        <w:t>• Average Transaction Latency: Mean time from AXI request to response</w:t>
      </w:r>
    </w:p>
    <w:p>
      <w:pPr>
        <w:pStyle w:val="ListBullet"/>
      </w:pPr>
      <w:r>
        <w:t>• Peak Transaction Rate: Maximum transactions per second achieved</w:t>
      </w:r>
    </w:p>
    <w:p>
      <w:pPr>
        <w:pStyle w:val="Heading4"/>
      </w:pPr>
      <w:r>
        <w:t>Memory Efficiency Metrics</w:t>
      </w:r>
    </w:p>
    <w:p>
      <w:pPr>
        <w:pStyle w:val="ListBullet"/>
      </w:pPr>
      <w:r>
        <w:t>• Page Hit Rate: Percentage of memory accesses that hit open pages</w:t>
      </w:r>
    </w:p>
    <w:p>
      <w:pPr>
        <w:pStyle w:val="ListBullet"/>
      </w:pPr>
      <w:r>
        <w:t>• Bank Utilization: Utilization percentage for each memory bank</w:t>
      </w:r>
    </w:p>
    <w:p>
      <w:pPr>
        <w:pStyle w:val="ListBullet"/>
      </w:pPr>
      <w:r>
        <w:t>• Buffer Occupancy: Average occupancy of read/write buffers</w:t>
      </w:r>
    </w:p>
    <w:p>
      <w:pPr>
        <w:pStyle w:val="ListBullet"/>
      </w:pPr>
      <w:r>
        <w:t>• Refresh Overhead: Percentage of time spent on refresh operations</w:t>
      </w:r>
    </w:p>
    <w:p>
      <w:pPr>
        <w:pStyle w:val="Heading4"/>
      </w:pPr>
      <w:r>
        <w:t>Bandwidth Analysis</w:t>
      </w:r>
    </w:p>
    <w:p>
      <w:pPr>
        <w:pStyle w:val="ListBullet"/>
      </w:pPr>
      <w:r>
        <w:t>• Effective Bandwidth: Actual data transfer rate achieved</w:t>
      </w:r>
    </w:p>
    <w:p>
      <w:pPr>
        <w:pStyle w:val="ListBullet"/>
      </w:pPr>
      <w:r>
        <w:t>• Theoretical Bandwidth: Maximum possible bandwidth</w:t>
      </w:r>
    </w:p>
    <w:p>
      <w:pPr>
        <w:pStyle w:val="ListBullet"/>
      </w:pPr>
      <w:r>
        <w:t>• Bandwidth Efficiency: Ratio of effective to theoretical bandwidth</w:t>
      </w:r>
    </w:p>
    <w:p>
      <w:pPr>
        <w:pStyle w:val="Heading3"/>
      </w:pPr>
      <w:r>
        <w:t>Accessing Performance Data</w:t>
      </w:r>
    </w:p>
    <w:p>
      <w:pPr>
        <w:pStyle w:val="Heading4"/>
      </w:pPr>
      <w:r>
        <w:t>Runtime Statistics</w:t>
      </w:r>
    </w:p>
    <w:p>
      <w:r>
        <w:t>```cpp</w:t>
        <w:br/>
        <w:t>// Enable statistics collection</w:t>
        <w:br/>
        <w:t>whitney.enable_statistics(true);</w:t>
      </w:r>
    </w:p>
    <w:p>
      <w:r>
        <w:t>// Run simulation</w:t>
        <w:br/>
        <w:t>scstart(1000, SCNS);</w:t>
      </w:r>
    </w:p>
    <w:p>
      <w:r>
        <w:t>// Print statistics</w:t>
        <w:br/>
        <w:t>whitney.print_statistics();</w:t>
      </w:r>
    </w:p>
    <w:p>
      <w:r>
        <w:t>// Get specific metrics</w:t>
        <w:br/>
        <w:t>uint32t pagehits = whitney.getpagehits();</w:t>
        <w:br/>
        <w:t>uint32t pagemisses = whitney.getpagemisses();</w:t>
        <w:br/>
        <w:t>double hitrate = (double)pagehits / (pagehits + pagemisses);</w:t>
        <w:br/>
        <w:t>```</w:t>
      </w:r>
    </w:p>
    <w:p>
      <w:pPr>
        <w:pStyle w:val="Heading4"/>
      </w:pPr>
      <w:r>
        <w:t>Custom Performance Monitoring</w:t>
      </w:r>
    </w:p>
    <w:p>
      <w:r>
        <w:t>```cpp</w:t>
        <w:br/>
        <w:t>// Add custom performance counters</w:t>
        <w:br/>
        <w:t>class PerformanceMonitor {</w:t>
        <w:br/>
        <w:t>private:</w:t>
        <w:br/>
        <w:t xml:space="preserve">    uint64t cyclecount;</w:t>
        <w:br/>
        <w:t xml:space="preserve">    uint64t activecycles;</w:t>
        <w:br/>
        <w:t xml:space="preserve">    uint64t idlecycles;</w:t>
      </w:r>
    </w:p>
    <w:p>
      <w:r>
        <w:t>public:</w:t>
        <w:br/>
        <w:t xml:space="preserve">    void updatecounters() {</w:t>
        <w:br/>
        <w:t xml:space="preserve">        cyclecount++;</w:t>
        <w:br/>
        <w:t xml:space="preserve">        if (isactive()) activecycles++;</w:t>
        <w:br/>
        <w:t xml:space="preserve">        else idle_cycles++;</w:t>
        <w:br/>
        <w:t xml:space="preserve">    }</w:t>
      </w:r>
    </w:p>
    <w:p>
      <w:pPr>
        <w:pStyle w:val="IntenseQuote"/>
      </w:pPr>
      <w:r>
        <w:t>double get_utilization() {</w:t>
        <w:br/>
        <w:t xml:space="preserve">    return (double)active_cycles / cycle_count;</w:t>
        <w:br/>
        <w:t>}</w:t>
        <w:br/>
      </w:r>
    </w:p>
    <w:p>
      <w:r>
        <w:t>};</w:t>
        <w:br/>
        <w:t>```</w:t>
      </w:r>
    </w:p>
    <w:p>
      <w:pPr>
        <w:pStyle w:val="Heading3"/>
      </w:pPr>
      <w:r>
        <w:t>Performance Optimization Guidelines</w:t>
      </w:r>
    </w:p>
    <w:p>
      <w:pPr>
        <w:pStyle w:val="Heading4"/>
      </w:pPr>
      <w:r>
        <w:t>Memory Access Patterns</w:t>
      </w:r>
    </w:p>
    <w:p>
      <w:pPr>
        <w:pStyle w:val="ListNumber"/>
      </w:pPr>
      <w:r>
        <w:t>1. Sequential Access: Optimize for page hits</w:t>
        <w:br/>
        <w:t>cpp</w:t>
        <w:br/>
        <w:t>// Good: Sequential addresses in same page</w:t>
        <w:br/>
        <w:t>for (int i = 0; i &lt; 16; i++) {</w:t>
        <w:br/>
        <w:t xml:space="preserve">    write_transaction(base_addr + i*8, data[i], i);</w:t>
        <w:br/>
        <w:t>}</w:t>
        <w:br/>
      </w:r>
    </w:p>
    <w:p>
      <w:pPr>
        <w:pStyle w:val="ListNumber"/>
      </w:pPr>
      <w:r>
        <w:t>2. Bank Interleaving: Distribute across banks</w:t>
        <w:br/>
        <w:t>cpp</w:t>
        <w:br/>
        <w:t>// Good: Addresses map to different banks</w:t>
        <w:br/>
        <w:t>write_transaction(0x10000000, data0, 1);  // Bank 0</w:t>
        <w:br/>
        <w:t>write_transaction(0x11000000, data1, 2);  // Bank 1</w:t>
        <w:br/>
        <w:t>write_transaction(0x12000000, data2, 3);  // Bank 2</w:t>
        <w:br/>
      </w:r>
    </w:p>
    <w:p>
      <w:pPr>
        <w:pStyle w:val="ListNumber"/>
      </w:pPr>
      <w:r>
        <w:t>3. Burst Optimization: Use appropriate burst lengths</w:t>
        <w:br/>
        <w:t>cpp</w:t>
        <w:br/>
        <w:t>// Configure for optimal burst length</w:t>
        <w:br/>
        <w:t>apb_write(DDR_CONFIG, 0x00030520);  // BL32 for LPDDR5</w:t>
        <w:br/>
      </w:r>
    </w:p>
    <w:p>
      <w:pPr>
        <w:pStyle w:val="Heading4"/>
      </w:pPr>
      <w:r>
        <w:t>Configuration Tuning</w:t>
      </w:r>
    </w:p>
    <w:p>
      <w:pPr>
        <w:pStyle w:val="ListNumber"/>
      </w:pPr>
      <w:r>
        <w:t>1. Buffer Sizing:</w:t>
        <w:br/>
        <w:t>cpp</w:t>
        <w:br/>
        <w:t>// Increase buffer depth for high-throughput applications</w:t>
        <w:br/>
        <w:t>apb_write(BUF_CONFIG, 0x000000FF);</w:t>
        <w:br/>
      </w:r>
    </w:p>
    <w:p>
      <w:pPr>
        <w:pStyle w:val="ListNumber"/>
      </w:pPr>
      <w:r>
        <w:t>2. Refresh Optimization:</w:t>
        <w:br/>
        <w:t>cpp</w:t>
        <w:br/>
        <w:t>// Adjust refresh interval based on temperature</w:t>
        <w:br/>
        <w:t>uint32_t refresh_val = calculate_refresh_interval(temperature);</w:t>
        <w:br/>
        <w:t>apb_write(REFRESH_CNTRL, refresh_val);</w:t>
        <w:br/>
      </w:r>
    </w:p>
    <w:p>
      <w:pPr>
        <w:pStyle w:val="ListNumber"/>
      </w:pPr>
      <w:r>
        <w:t>3. Timing Optimization:</w:t>
        <w:br/>
        <w:t>cpp</w:t>
        <w:br/>
        <w:t>// Optimize timing for specific LPDDR5 device</w:t>
        <w:br/>
        <w:t>configure_device_timing("LPDDR5-6400");</w:t>
        <w:br/>
      </w:r>
    </w:p>
    <w:p>
      <w:pPr>
        <w:pStyle w:val="Heading3"/>
      </w:pPr>
      <w:r>
        <w:t>Benchmarking and Validation</w:t>
      </w:r>
    </w:p>
    <w:p>
      <w:pPr>
        <w:pStyle w:val="Heading4"/>
      </w:pPr>
      <w:r>
        <w:t>Standard Benchmarks</w:t>
      </w:r>
    </w:p>
    <w:p>
      <w:r>
        <w:t>The model includes several standard memory benchmarks:</w:t>
      </w:r>
    </w:p>
    <w:p>
      <w:pPr>
        <w:pStyle w:val="ListNumber"/>
      </w:pPr>
      <w:r>
        <w:t>1. STREAM Benchmark: Measures memory bandwidth</w:t>
      </w:r>
    </w:p>
    <w:p>
      <w:pPr>
        <w:pStyle w:val="ListNumber"/>
      </w:pPr>
      <w:r>
        <w:t>2. Random Access: Tests random access performance</w:t>
      </w:r>
    </w:p>
    <w:p>
      <w:pPr>
        <w:pStyle w:val="ListNumber"/>
      </w:pPr>
      <w:r>
        <w:t>3. Mixed Workload: Combines read/write operations</w:t>
      </w:r>
    </w:p>
    <w:p>
      <w:pPr>
        <w:pStyle w:val="ListNumber"/>
      </w:pPr>
      <w:r>
        <w:t>4. Latency Test: Measures access latency</w:t>
      </w:r>
    </w:p>
    <w:p>
      <w:r>
        <w:t>Run benchmarks:</w:t>
        <w:br/>
        <w:t>bash</w:t>
        <w:br/>
        <w:t>./whitney_simulation +benchmark=stream</w:t>
        <w:br/>
        <w:t>./whitney_simulation +benchmark=random_access</w:t>
        <w:br/>
        <w:t>./whitney_simulation +benchmark=mixed_workload</w:t>
        <w:br/>
      </w:r>
    </w:p>
    <w:p>
      <w:pPr>
        <w:pStyle w:val="Heading4"/>
      </w:pPr>
      <w:r>
        <w:t>Custom Benchmarks</w:t>
      </w:r>
    </w:p>
    <w:p>
      <w:r>
        <w:t>Create application-specific benchmarks:</w:t>
      </w:r>
    </w:p>
    <w:p>
      <w:r>
        <w:t>```cpp</w:t>
        <w:br/>
        <w:t>// Custom benchmark for video processing</w:t>
        <w:br/>
        <w:t>class VideoBenchmark {</w:t>
        <w:br/>
        <w:t>public:</w:t>
        <w:br/>
        <w:t xml:space="preserve">    void runbenchmark() {</w:t>
        <w:br/>
        <w:t xml:space="preserve">        // Simulate video frame processing</w:t>
        <w:br/>
        <w:t xml:space="preserve">        for (int frame = 0; frame &lt; 100; frame++) {</w:t>
        <w:br/>
        <w:t xml:space="preserve">            processframe(frame);</w:t>
        <w:br/>
        <w:t xml:space="preserve">        }</w:t>
        <w:br/>
        <w:t xml:space="preserve">    }</w:t>
      </w:r>
    </w:p>
    <w:p>
      <w:r>
        <w:t>private:</w:t>
        <w:br/>
        <w:t xml:space="preserve">    void processframe(int frameid) {</w:t>
        <w:br/>
        <w:t xml:space="preserve">        // Read frame data</w:t>
        <w:br/>
        <w:t xml:space="preserve">        for (int line = 0; line &lt; 1080; line++) {</w:t>
        <w:br/>
        <w:t xml:space="preserve">            readtransaction(framebuffer + line19204, line);</w:t>
        <w:br/>
        <w:t xml:space="preserve">        }</w:t>
      </w:r>
    </w:p>
    <w:p>
      <w:pPr>
        <w:pStyle w:val="IntenseQuote"/>
      </w:pPr>
      <w:r>
        <w:t xml:space="preserve">    // Write processed data</w:t>
        <w:br/>
        <w:t xml:space="preserve">    for (int line = 0; line &lt; 1080; line++) {</w:t>
        <w:br/>
        <w:t xml:space="preserve">        write_transaction(output_buffer + line*1920*4, processed_data[line], line+1000);</w:t>
        <w:br/>
        <w:t xml:space="preserve">    }</w:t>
        <w:br/>
        <w:t>}</w:t>
        <w:br/>
      </w:r>
    </w:p>
    <w:p>
      <w:r>
        <w:t>};</w:t>
        <w:br/>
        <w:t>```</w:t>
      </w:r>
    </w:p>
    <w:p>
      <w:pPr>
        <w:pStyle w:val="Heading2"/>
      </w:pPr>
      <w:r>
        <w:t>Troubleshooting</w:t>
      </w:r>
    </w:p>
    <w:p>
      <w:pPr>
        <w:pStyle w:val="Heading3"/>
      </w:pPr>
      <w:r>
        <w:t>Common Issues and Solutions</w:t>
      </w:r>
    </w:p>
    <w:p>
      <w:pPr>
        <w:pStyle w:val="Heading4"/>
      </w:pPr>
      <w:r>
        <w:t>Build Issues</w:t>
      </w:r>
    </w:p>
    <w:p>
      <w:r>
        <w:t>Issue: SystemC headers not found</w:t>
        <w:br/>
        <w:br/>
        <w:t>Error: cannot open source file "systemc.h"</w:t>
        <w:br/>
        <w:br/>
        <w:t>Solution:</w:t>
        <w:br/>
        <w:t>```bash</w:t>
      </w:r>
    </w:p>
    <w:p>
      <w:pPr>
        <w:pStyle w:val="Heading1"/>
      </w:pPr>
      <w:r>
        <w:t>Check SystemC installation</w:t>
      </w:r>
    </w:p>
    <w:p>
      <w:r>
        <w:t>ls $SYSTEMC_HOME/include/systemc.h</w:t>
      </w:r>
    </w:p>
    <w:p>
      <w:pPr>
        <w:pStyle w:val="Heading1"/>
      </w:pPr>
      <w:r>
        <w:t>Set correct path</w:t>
      </w:r>
    </w:p>
    <w:p>
      <w:r>
        <w:t>export SYSTEMC_HOME=/usr/local/systemc-2.3.3</w:t>
      </w:r>
    </w:p>
    <w:p>
      <w:pPr>
        <w:pStyle w:val="Heading1"/>
      </w:pPr>
      <w:r>
        <w:t>Update Makefile if needed</w:t>
      </w:r>
    </w:p>
    <w:p>
      <w:r>
        <w:t>make SYSTEMC_HOME=/path/to/systemc</w:t>
        <w:br/>
        <w:t>```</w:t>
      </w:r>
    </w:p>
    <w:p>
      <w:r>
        <w:t>Issue: Linking errors</w:t>
        <w:br/>
        <w:br/>
        <w:t>Error: undefined reference to `sc_main'</w:t>
        <w:br/>
        <w:br/>
        <w:t>Solution:</w:t>
        <w:br/>
        <w:t>```bash</w:t>
      </w:r>
    </w:p>
    <w:p>
      <w:pPr>
        <w:pStyle w:val="Heading1"/>
      </w:pPr>
      <w:r>
        <w:t>Ensure all source files are included</w:t>
      </w:r>
    </w:p>
    <w:p>
      <w:r>
        <w:t>make clean &amp;&amp; make</w:t>
      </w:r>
    </w:p>
    <w:p>
      <w:pPr>
        <w:pStyle w:val="Heading1"/>
      </w:pPr>
      <w:r>
        <w:t>Check library path</w:t>
      </w:r>
    </w:p>
    <w:p>
      <w:r>
        <w:t>export LDLIBRARYPATH=$SYSTEMCHOME/lib-linux64:$LDLIBRARY_PATH</w:t>
        <w:br/>
        <w:t>```</w:t>
      </w:r>
    </w:p>
    <w:p>
      <w:pPr>
        <w:pStyle w:val="Heading4"/>
      </w:pPr>
      <w:r>
        <w:t>Runtime Issues</w:t>
      </w:r>
    </w:p>
    <w:p>
      <w:r>
        <w:t>Issue: Simulation hangs</w:t>
        <w:br/>
        <w:t>Symptoms: No output, process doesn't terminate</w:t>
        <w:br/>
        <w:t>Solution:</w:t>
        <w:br/>
        <w:t>1. Check clock connections</w:t>
        <w:br/>
        <w:t>2. Verify reset sequence</w:t>
        <w:br/>
        <w:t>3. Enable debug output:</w:t>
        <w:br/>
        <w:t xml:space="preserve">   cpp</w:t>
        <w:br/>
        <w:t xml:space="preserve">   #define DEBUG_ENABLED</w:t>
        <w:br/>
      </w:r>
    </w:p>
    <w:p>
      <w:r>
        <w:t>Issue: Incorrect behavior</w:t>
        <w:br/>
        <w:t>Symptoms: Unexpected transaction responses</w:t>
        <w:br/>
        <w:t>Solution:</w:t>
        <w:br/>
        <w:t>1. Enable VCD tracing:</w:t>
        <w:br/>
        <w:t xml:space="preserve">   bash</w:t>
        <w:br/>
        <w:t xml:space="preserve">   ./whitney_simulation +trace</w:t>
        <w:br/>
        <w:t xml:space="preserve">   gtkwave whitney_trace.vcd</w:t>
        <w:br/>
        <w:br/>
        <w:t>2. Check configuration registers</w:t>
        <w:br/>
        <w:t>3. Verify timing parameters</w:t>
      </w:r>
    </w:p>
    <w:p>
      <w:r>
        <w:t>Issue: Performance issues</w:t>
        <w:br/>
        <w:t>Symptoms: Slow simulation speed</w:t>
        <w:br/>
        <w:t>Solution:</w:t>
        <w:br/>
        <w:t>1. Disable detailed logging</w:t>
        <w:br/>
        <w:t>2. Reduce trace output</w:t>
        <w:br/>
        <w:t>3. Use optimized build:</w:t>
        <w:br/>
        <w:t xml:space="preserve">   bash</w:t>
        <w:br/>
        <w:t xml:space="preserve">   make CXXFLAGS="-O3 -DNDEBUG"</w:t>
        <w:br/>
      </w:r>
    </w:p>
    <w:p>
      <w:pPr>
        <w:pStyle w:val="Heading4"/>
      </w:pPr>
      <w:r>
        <w:t>Memory Issues</w:t>
      </w:r>
    </w:p>
    <w:p>
      <w:r>
        <w:t>Issue: Segmentation fault</w:t>
        <w:br/>
        <w:t>Solution:</w:t>
        <w:br/>
        <w:t>1. Check array bounds</w:t>
        <w:br/>
        <w:t>2. Verify pointer initialization</w:t>
        <w:br/>
        <w:t>3. Use debugging tools:</w:t>
        <w:br/>
        <w:t xml:space="preserve">   bash</w:t>
        <w:br/>
        <w:t xml:space="preserve">   gdb ./whitney_simulation</w:t>
        <w:br/>
        <w:t xml:space="preserve">   valgrind ./whitney_simulation</w:t>
        <w:br/>
      </w:r>
    </w:p>
    <w:p>
      <w:r>
        <w:t>Issue: Memory leaks</w:t>
        <w:br/>
        <w:t>Solution:</w:t>
        <w:br/>
        <w:t>1. Check queue management</w:t>
        <w:br/>
        <w:t>2. Verify object cleanup</w:t>
        <w:br/>
        <w:t>3. Use memory profiling:</w:t>
        <w:br/>
        <w:t xml:space="preserve">   bash</w:t>
        <w:br/>
        <w:t xml:space="preserve">   valgrind --leak-check=full ./whitney_simulation</w:t>
        <w:br/>
      </w:r>
    </w:p>
    <w:p>
      <w:pPr>
        <w:pStyle w:val="Heading3"/>
      </w:pPr>
      <w:r>
        <w:t>Debug Features</w:t>
      </w:r>
    </w:p>
    <w:p>
      <w:pPr>
        <w:pStyle w:val="Heading4"/>
      </w:pPr>
      <w:r>
        <w:t>Logging Levels</w:t>
      </w:r>
    </w:p>
    <w:p>
      <w:r>
        <w:t>The model supports multiple logging levels:</w:t>
      </w:r>
    </w:p>
    <w:p>
      <w:r>
        <w:t>```cpp</w:t>
        <w:br/>
        <w:t>// Set logging level</w:t>
        <w:br/>
        <w:t>export WHITNEYLOGLEVEL=3</w:t>
      </w:r>
    </w:p>
    <w:p>
      <w:r>
        <w:t>// Levels:</w:t>
        <w:br/>
        <w:t>// 0 = Errors only</w:t>
        <w:br/>
        <w:t>// 1 = Warnings and errors</w:t>
        <w:br/>
        <w:t>// 2 = Info, warnings, and errors</w:t>
        <w:br/>
        <w:t>// 3 = Debug, info, warnings, and errors</w:t>
        <w:br/>
        <w:t>```</w:t>
      </w:r>
    </w:p>
    <w:p>
      <w:pPr>
        <w:pStyle w:val="Heading4"/>
      </w:pPr>
      <w:r>
        <w:t>Trace Points</w:t>
      </w:r>
    </w:p>
    <w:p>
      <w:r>
        <w:t>Enable specific trace points:</w:t>
      </w:r>
    </w:p>
    <w:p>
      <w:r>
        <w:t>```cpp</w:t>
        <w:br/>
        <w:t>// In model code</w:t>
      </w:r>
    </w:p>
    <w:p>
      <w:pPr>
        <w:pStyle w:val="Heading1"/>
      </w:pPr>
      <w:r>
        <w:t>ifdef TRACE_AXI</w:t>
      </w:r>
    </w:p>
    <w:p>
      <w:pPr>
        <w:pStyle w:val="IntenseQuote"/>
      </w:pPr>
      <w:r>
        <w:t>std::cout &lt;&lt; "AXI Transaction: " &lt;&lt; transaction_info &lt;&lt; std::endl;</w:t>
        <w:br/>
      </w:r>
    </w:p>
    <w:p>
      <w:pPr>
        <w:pStyle w:val="Heading1"/>
      </w:pPr>
      <w:r>
        <w:t>endif</w:t>
      </w:r>
    </w:p>
    <w:p>
      <w:pPr>
        <w:pStyle w:val="Heading1"/>
      </w:pPr>
      <w:r>
        <w:t>ifdef TRACE_DDR</w:t>
      </w:r>
    </w:p>
    <w:p>
      <w:pPr>
        <w:pStyle w:val="IntenseQuote"/>
      </w:pPr>
      <w:r>
        <w:t>std::cout &lt;&lt; "DDR Command: " &lt;&lt; command_info &lt;&lt; std::endl;</w:t>
        <w:br/>
      </w:r>
    </w:p>
    <w:p>
      <w:pPr>
        <w:pStyle w:val="Heading1"/>
      </w:pPr>
      <w:r>
        <w:t>endif</w:t>
      </w:r>
    </w:p>
    <w:p>
      <w:r>
        <w:t>```</w:t>
      </w:r>
    </w:p>
    <w:p>
      <w:r>
        <w:t>Build with specific traces:</w:t>
        <w:br/>
        <w:t>bash</w:t>
        <w:br/>
        <w:t>make CXXFLAGS="-DTRACE_AXI -DTRACE_DDR"</w:t>
        <w:br/>
      </w:r>
    </w:p>
    <w:p>
      <w:pPr>
        <w:pStyle w:val="Heading4"/>
      </w:pPr>
      <w:r>
        <w:t>Assertion Checking</w:t>
      </w:r>
    </w:p>
    <w:p>
      <w:r>
        <w:t>Enable runtime assertions:</w:t>
      </w:r>
    </w:p>
    <w:p>
      <w:r>
        <w:t>```cpp</w:t>
        <w:br/>
        <w:t>// Enable assertions</w:t>
      </w:r>
    </w:p>
    <w:p>
      <w:pPr>
        <w:pStyle w:val="Heading1"/>
      </w:pPr>
      <w:r>
        <w:t>define SCENABLEASSERTIONS</w:t>
      </w:r>
    </w:p>
    <w:p>
      <w:r>
        <w:t>// Use in code</w:t>
        <w:br/>
        <w:t>sc_assert(condition &amp;&amp; "Error message");</w:t>
        <w:br/>
        <w:t>```</w:t>
      </w:r>
    </w:p>
    <w:p>
      <w:pPr>
        <w:pStyle w:val="Heading3"/>
      </w:pPr>
      <w:r>
        <w:t>Getting Help</w:t>
      </w:r>
    </w:p>
    <w:p>
      <w:pPr>
        <w:pStyle w:val="Heading4"/>
      </w:pPr>
      <w:r>
        <w:t>Self-Diagnosis Checklist</w:t>
      </w:r>
    </w:p>
    <w:p>
      <w:r>
        <w:t>Before contacting support, please check:</w:t>
      </w:r>
    </w:p>
    <w:p>
      <w:pPr>
        <w:pStyle w:val="ListBullet"/>
      </w:pPr>
      <w:r>
        <w:t>• [ ] SystemC version compatibility (2.3.3 or later)</w:t>
      </w:r>
    </w:p>
    <w:p>
      <w:pPr>
        <w:pStyle w:val="ListBullet"/>
      </w:pPr>
      <w:r>
        <w:t>• [ ] Compiler version (GCC 4.8+ or Clang 3.4+)</w:t>
      </w:r>
    </w:p>
    <w:p>
      <w:pPr>
        <w:pStyle w:val="ListBullet"/>
      </w:pPr>
      <w:r>
        <w:t>• [ ] Environment variables set correctly</w:t>
      </w:r>
    </w:p>
    <w:p>
      <w:pPr>
        <w:pStyle w:val="ListBullet"/>
      </w:pPr>
      <w:r>
        <w:t>• [ ] All required files present</w:t>
      </w:r>
    </w:p>
    <w:p>
      <w:pPr>
        <w:pStyle w:val="ListBullet"/>
      </w:pPr>
      <w:r>
        <w:t>• [ ] Build completed without errors</w:t>
      </w:r>
    </w:p>
    <w:p>
      <w:pPr>
        <w:pStyle w:val="ListBullet"/>
      </w:pPr>
      <w:r>
        <w:t>• [ ] Basic test runs successfully</w:t>
      </w:r>
    </w:p>
    <w:p>
      <w:pPr>
        <w:pStyle w:val="Heading4"/>
      </w:pPr>
      <w:r>
        <w:t>Collecting Debug Information</w:t>
      </w:r>
    </w:p>
    <w:p>
      <w:r>
        <w:t>When reporting issues, please provide:</w:t>
      </w:r>
    </w:p>
    <w:p>
      <w:pPr>
        <w:pStyle w:val="ListNumber"/>
      </w:pPr>
      <w:r>
        <w:t>1. System Information:</w:t>
        <w:br/>
        <w:t>bash</w:t>
        <w:br/>
        <w:t>uname -a</w:t>
        <w:br/>
        <w:t>gcc --version</w:t>
        <w:br/>
        <w:t>echo $SYSTEMC_HOME</w:t>
        <w:br/>
      </w:r>
    </w:p>
    <w:p>
      <w:pPr>
        <w:pStyle w:val="ListNumber"/>
      </w:pPr>
      <w:r>
        <w:t>2. Build Log:</w:t>
        <w:br/>
        <w:t>bash</w:t>
        <w:br/>
        <w:t>make clean &amp;&amp; make 2&gt;&amp;1 | tee build.log</w:t>
        <w:br/>
      </w:r>
    </w:p>
    <w:p>
      <w:pPr>
        <w:pStyle w:val="ListNumber"/>
      </w:pPr>
      <w:r>
        <w:t>3. Runtime Log:</w:t>
        <w:br/>
        <w:t>bash</w:t>
        <w:br/>
        <w:t>./whitney_simulation +verbose 2&gt;&amp;1 | tee runtime.log</w:t>
        <w:br/>
      </w:r>
    </w:p>
    <w:p>
      <w:pPr>
        <w:pStyle w:val="ListNumber"/>
      </w:pPr>
      <w:r>
        <w:t>4. Configuration:</w:t>
        <w:br/>
        <w:br/>
        <w:t>Model version</w:t>
        <w:br/>
        <w:t>Custom modifications</w:t>
        <w:br/>
        <w:t>Test scenario used</w:t>
        <w:br/>
      </w:r>
    </w:p>
    <w:p>
      <w:pPr>
        <w:pStyle w:val="ListNumber"/>
      </w:pPr>
      <w:r>
        <w:t>5. Model version</w:t>
      </w:r>
    </w:p>
    <w:p>
      <w:pPr>
        <w:pStyle w:val="ListNumber"/>
      </w:pPr>
      <w:r>
        <w:t>6. Custom modifications</w:t>
      </w:r>
    </w:p>
    <w:p>
      <w:pPr>
        <w:pStyle w:val="ListNumber"/>
      </w:pPr>
      <w:r>
        <w:t>7. Test scenario used</w:t>
      </w:r>
    </w:p>
    <w:p>
      <w:pPr>
        <w:pStyle w:val="Heading2"/>
      </w:pPr>
      <w:r>
        <w:t>API Reference</w:t>
      </w:r>
    </w:p>
    <w:p>
      <w:pPr>
        <w:pStyle w:val="Heading3"/>
      </w:pPr>
      <w:r>
        <w:t>WhitneySystemCModel Class</w:t>
      </w:r>
    </w:p>
    <w:p>
      <w:pPr>
        <w:pStyle w:val="Heading4"/>
      </w:pPr>
      <w:r>
        <w:t>Constructor</w:t>
      </w:r>
    </w:p>
    <w:p>
      <w:r>
        <w:t>cpp</w:t>
        <w:br/>
        <w:t>WhitneySystemCModel(sc_module_name name);</w:t>
        <w:br/>
      </w:r>
    </w:p>
    <w:p>
      <w:pPr>
        <w:pStyle w:val="Heading4"/>
      </w:pPr>
      <w:r>
        <w:t>Public Methods</w:t>
      </w:r>
    </w:p>
    <w:p>
      <w:r>
        <w:t>cpp</w:t>
        <w:br/>
        <w:t>void configure_timing(const TimingConfig&amp; config);</w:t>
        <w:br/>
        <w:t>void set_memory_size(uint64_t size_bytes);</w:t>
        <w:br/>
        <w:t>void enable_feature(const std::string&amp; feature, bool enable);</w:t>
        <w:br/>
      </w:r>
    </w:p>
    <w:p>
      <w:r>
        <w:t>cpp</w:t>
        <w:br/>
        <w:t>void enable_statistics(bool enable);</w:t>
        <w:br/>
        <w:t>void reset_statistics();</w:t>
        <w:br/>
        <w:t>void print_statistics();</w:t>
        <w:br/>
        <w:t>uint32_t get_transaction_count(TransactionType type);</w:t>
        <w:br/>
        <w:t>double get_bandwidth_utilization();</w:t>
        <w:br/>
        <w:t>double get_page_hit_rate();</w:t>
        <w:br/>
      </w:r>
    </w:p>
    <w:p>
      <w:r>
        <w:t>cpp</w:t>
        <w:br/>
        <w:t>void set_log_level(int level);</w:t>
        <w:br/>
        <w:t>void enable_trace(const std::string&amp; trace_type);</w:t>
        <w:br/>
        <w:t>void dump_state();</w:t>
        <w:br/>
      </w:r>
    </w:p>
    <w:p>
      <w:pPr>
        <w:pStyle w:val="Heading4"/>
      </w:pPr>
      <w:r>
        <w:t>Configuration Structures</w:t>
      </w:r>
    </w:p>
    <w:p>
      <w:r>
        <w:t>```cpp</w:t>
        <w:br/>
        <w:t>struct TimingConfig {</w:t>
        <w:br/>
        <w:t xml:space="preserve">    uint32t tCL;      // CAS Latency</w:t>
        <w:br/>
        <w:t xml:space="preserve">    uint32t tWL;      // Write Latency</w:t>
        <w:br/>
        <w:t xml:space="preserve">    uint32t tRCD;     // RAS to CAS Delay</w:t>
        <w:br/>
        <w:t xml:space="preserve">    uint32t tRP;      // Row Precharge Time</w:t>
        <w:br/>
        <w:t xml:space="preserve">    uint32t tRAS;     // Row Active Time</w:t>
        <w:br/>
        <w:t xml:space="preserve">    uint32t tRC;      // Row Cycle Time</w:t>
        <w:br/>
        <w:t xml:space="preserve">    uint32t tREFI;    // Refresh Interval</w:t>
        <w:br/>
        <w:t xml:space="preserve">    uint32t tRFC;     // Refresh Cycle Time</w:t>
        <w:br/>
        <w:t>};</w:t>
      </w:r>
    </w:p>
    <w:p>
      <w:r>
        <w:t>struct MemoryConfig {</w:t>
        <w:br/>
        <w:t xml:space="preserve">    uint32t numbanks;</w:t>
        <w:br/>
        <w:t xml:space="preserve">    uint32t numranks;</w:t>
        <w:br/>
        <w:t xml:space="preserve">    uint32t pagesize;</w:t>
        <w:br/>
        <w:t xml:space="preserve">    uint32t burstlength;</w:t>
        <w:br/>
        <w:t xml:space="preserve">    MemoryType type;   // LPDDR5, LPDDR4X, etc.</w:t>
        <w:br/>
        <w:t>};</w:t>
        <w:br/>
        <w:t>```</w:t>
      </w:r>
    </w:p>
    <w:p>
      <w:pPr>
        <w:pStyle w:val="Heading4"/>
      </w:pPr>
      <w:r>
        <w:t>Enumerations</w:t>
      </w:r>
    </w:p>
    <w:p>
      <w:r>
        <w:t>```cpp</w:t>
        <w:br/>
        <w:t>enum TransactionType {</w:t>
        <w:br/>
        <w:t xml:space="preserve">    WRITETRANSACTION,</w:t>
        <w:br/>
        <w:t xml:space="preserve">    READTRANSACTION,</w:t>
        <w:br/>
        <w:t xml:space="preserve">    ALL_TRANSACTIONS</w:t>
        <w:br/>
        <w:t>};</w:t>
      </w:r>
    </w:p>
    <w:p>
      <w:r>
        <w:t>enum MemoryType {</w:t>
        <w:br/>
        <w:t xml:space="preserve">    LPDDR4X,</w:t>
        <w:br/>
        <w:t xml:space="preserve">    LPDDR5,</w:t>
        <w:br/>
        <w:t xml:space="preserve">    LPDDR5X</w:t>
        <w:br/>
        <w:t>};</w:t>
      </w:r>
    </w:p>
    <w:p>
      <w:r>
        <w:t>enum LogLevel {</w:t>
        <w:br/>
        <w:t xml:space="preserve">    LOGERROR = 0,</w:t>
        <w:br/>
        <w:t xml:space="preserve">    LOGWARNING = 1,</w:t>
        <w:br/>
        <w:t xml:space="preserve">    LOGINFO = 2,</w:t>
        <w:br/>
        <w:t xml:space="preserve">    LOGDEBUG = 3</w:t>
        <w:br/>
        <w:t>};</w:t>
        <w:br/>
        <w:t>```</w:t>
      </w:r>
    </w:p>
    <w:p>
      <w:pPr>
        <w:pStyle w:val="Heading3"/>
      </w:pPr>
      <w:r>
        <w:t>Testbench Classes</w:t>
      </w:r>
    </w:p>
    <w:p>
      <w:pPr>
        <w:pStyle w:val="Heading4"/>
      </w:pPr>
      <w:r>
        <w:t>AXIMaster Class</w:t>
      </w:r>
    </w:p>
    <w:p>
      <w:r>
        <w:t>```cpp</w:t>
        <w:br/>
        <w:t>class AXIMaster : public scmodule {</w:t>
        <w:br/>
        <w:t>public:</w:t>
        <w:br/>
        <w:t xml:space="preserve">    // Constructor</w:t>
        <w:br/>
        <w:t xml:space="preserve">    SCCTOR(AXIMaster);</w:t>
      </w:r>
    </w:p>
    <w:p>
      <w:pPr>
        <w:pStyle w:val="IntenseQuote"/>
      </w:pPr>
      <w:r>
        <w:t>// Transaction methods</w:t>
        <w:br/>
        <w:t>void write_transaction(sc_uint&lt;40&gt; addr, sc_uint&lt;64&gt; data, sc_uint&lt;12&gt; id = 0);</w:t>
        <w:br/>
        <w:t>void read_transaction(sc_uint&lt;40&gt; addr, sc_uint&lt;12&gt; id = 0);</w:t>
        <w:br/>
        <w:t>void burst_write(sc_uint&lt;40&gt; start_addr, const std::vector&lt;sc_uint&lt;64&gt;&gt;&amp; data);</w:t>
        <w:br/>
        <w:t>void burst_read(sc_uint&lt;40&gt; start_addr, uint32_t length);</w:t>
        <w:br/>
        <w:br/>
        <w:t>// Configuration methods</w:t>
        <w:br/>
        <w:t>void set_transaction_rate(double rate);</w:t>
        <w:br/>
        <w:t>void set_address_pattern(AddressPattern pattern);</w:t>
        <w:br/>
      </w:r>
    </w:p>
    <w:p>
      <w:r>
        <w:t>};</w:t>
        <w:br/>
        <w:t>```</w:t>
      </w:r>
    </w:p>
    <w:p>
      <w:pPr>
        <w:pStyle w:val="Heading4"/>
      </w:pPr>
      <w:r>
        <w:t>LPDDR5PHY Class</w:t>
      </w:r>
    </w:p>
    <w:p>
      <w:r>
        <w:t>```cpp</w:t>
        <w:br/>
        <w:t>class LPDDR5PHY : public scmodule {</w:t>
        <w:br/>
        <w:t>public:</w:t>
        <w:br/>
        <w:t xml:space="preserve">    // Constructor</w:t>
        <w:br/>
        <w:t xml:space="preserve">    SCCTOR(LPDDR5PHY);</w:t>
      </w:r>
    </w:p>
    <w:p>
      <w:pPr>
        <w:pStyle w:val="IntenseQuote"/>
      </w:pPr>
      <w:r>
        <w:t>// Configuration methods</w:t>
        <w:br/>
        <w:t>void configure_device(const DeviceConfig&amp; config);</w:t>
        <w:br/>
        <w:t>void set_timing_parameters(const TimingConfig&amp; timing);</w:t>
        <w:br/>
        <w:br/>
        <w:t>// Memory simulation</w:t>
        <w:br/>
        <w:t>void load_memory_image(const std::string&amp; filename);</w:t>
        <w:br/>
        <w:t>void save_memory_image(const std::string&amp; filename);</w:t>
        <w:br/>
      </w:r>
    </w:p>
    <w:p>
      <w:r>
        <w:t>};</w:t>
        <w:br/>
        <w:t>```</w:t>
      </w:r>
    </w:p>
    <w:p>
      <w:pPr>
        <w:pStyle w:val="Heading2"/>
      </w:pPr>
      <w:r>
        <w:t>Examples and Use Cases</w:t>
      </w:r>
    </w:p>
    <w:p>
      <w:pPr>
        <w:pStyle w:val="Heading3"/>
      </w:pPr>
      <w:r>
        <w:t>Example 1: Basic Memory Test</w:t>
      </w:r>
    </w:p>
    <w:p>
      <w:r>
        <w:t>```cpp</w:t>
      </w:r>
    </w:p>
    <w:p>
      <w:pPr>
        <w:pStyle w:val="Heading1"/>
      </w:pPr>
      <w:r>
        <w:t>include "whitneysystemcmodel.h"</w:t>
      </w:r>
    </w:p>
    <w:p>
      <w:r>
        <w:t>int scmain(int argc, char* argv[]) {</w:t>
        <w:br/>
        <w:t xml:space="preserve">    // Create clock and reset</w:t>
        <w:br/>
        <w:t xml:space="preserve">    scclock clk("clk", 10, SCNS);</w:t>
        <w:br/>
        <w:t xml:space="preserve">    scsignal rst_n;</w:t>
      </w:r>
    </w:p>
    <w:p>
      <w:pPr>
        <w:pStyle w:val="IntenseQuote"/>
      </w:pPr>
      <w:r>
        <w:t>// Create model instance</w:t>
        <w:br/>
        <w:t>WhitneySystemCModel whitney("whitney");</w:t>
        <w:br/>
        <w:br/>
        <w:t>// Connect basic signals</w:t>
        <w:br/>
        <w:t>whitney.mck(clk);</w:t>
        <w:br/>
        <w:t>whitney.mc_rst_b(rst_n);</w:t>
        <w:br/>
        <w:br/>
        <w:t>// Configure model</w:t>
        <w:br/>
        <w:t>whitney.configure_timing(lpddr5_timing);</w:t>
        <w:br/>
        <w:t>whitney.enable_statistics(true);</w:t>
        <w:br/>
        <w:br/>
        <w:t>// Reset sequence</w:t>
        <w:br/>
        <w:t>rst_n = false;</w:t>
        <w:br/>
        <w:t>sc_start(20, SC_NS);</w:t>
        <w:br/>
        <w:t>rst_n = true;</w:t>
        <w:br/>
        <w:br/>
        <w:t>// Run test</w:t>
        <w:br/>
        <w:t>sc_start(1000, SC_NS);</w:t>
        <w:br/>
        <w:br/>
        <w:t>// Print results</w:t>
        <w:br/>
        <w:t>whitney.print_statistics();</w:t>
        <w:br/>
        <w:br/>
        <w:t>return 0;</w:t>
        <w:br/>
      </w:r>
    </w:p>
    <w:p>
      <w:r>
        <w:t>}</w:t>
        <w:br/>
        <w:t>```</w:t>
      </w:r>
    </w:p>
    <w:p>
      <w:pPr>
        <w:pStyle w:val="Heading3"/>
      </w:pPr>
      <w:r>
        <w:t>Example 2: Performance Benchmark</w:t>
      </w:r>
    </w:p>
    <w:p>
      <w:r>
        <w:t>```cpp</w:t>
        <w:br/>
        <w:t>class PerformanceBenchmark {</w:t>
        <w:br/>
        <w:t>private:</w:t>
        <w:br/>
        <w:t xml:space="preserve">    WhitneySystemCModel* whitney;</w:t>
        <w:br/>
        <w:t xml:space="preserve">    AXIMaster* axi_master;</w:t>
      </w:r>
    </w:p>
    <w:p>
      <w:r>
        <w:t>public:</w:t>
        <w:br/>
        <w:t xml:space="preserve">    void runbandwidthtest() {</w:t>
        <w:br/>
        <w:t xml:space="preserve">        const uint32t numtransactions = 1000;</w:t>
        <w:br/>
        <w:t xml:space="preserve">        const uint64t startaddr = 0x10000000;</w:t>
      </w:r>
    </w:p>
    <w:p>
      <w:pPr>
        <w:pStyle w:val="IntenseQuote"/>
      </w:pPr>
      <w:r>
        <w:t xml:space="preserve">    // Record start time</w:t>
        <w:br/>
        <w:t xml:space="preserve">    sc_time start_time = sc_time_stamp();</w:t>
        <w:br/>
        <w:br/>
        <w:t xml:space="preserve">    // Generate sequential write transactions</w:t>
        <w:br/>
        <w:t xml:space="preserve">    for (uint32_t i = 0; i &lt; num_transactions; i++) {</w:t>
        <w:br/>
        <w:t xml:space="preserve">        uint64_t addr = start_addr + i * 64;</w:t>
        <w:br/>
        <w:t xml:space="preserve">        uint64_t data = 0xDEADBEEF00000000ULL + i;</w:t>
        <w:br/>
        <w:t xml:space="preserve">        axi_master-&gt;write_transaction(addr, data, i);</w:t>
        <w:br/>
        <w:t xml:space="preserve">    }</w:t>
        <w:br/>
        <w:br/>
        <w:t xml:space="preserve">    // Wait for completion</w:t>
        <w:br/>
        <w:t xml:space="preserve">    wait_for_completion();</w:t>
        <w:br/>
        <w:br/>
        <w:t xml:space="preserve">    // Calculate bandwidth</w:t>
        <w:br/>
        <w:t xml:space="preserve">    sc_time end_time = sc_time_stamp();</w:t>
        <w:br/>
        <w:t xml:space="preserve">    sc_time duration = end_time - start_time;</w:t>
        <w:br/>
        <w:br/>
        <w:t xml:space="preserve">    double bandwidth = calculate_bandwidth(num_transactions * 8, duration);</w:t>
        <w:br/>
        <w:t xml:space="preserve">    std::cout &lt;&lt; "Achieved Bandwidth: " &lt;&lt; bandwidth &lt;&lt; " GB/s" &lt;&lt; std::endl;</w:t>
        <w:br/>
        <w:t>}</w:t>
        <w:br/>
        <w:br/>
        <w:t>void run_latency_test() {</w:t>
        <w:br/>
        <w:t xml:space="preserve">    const uint32_t num_samples = 100;</w:t>
        <w:br/>
        <w:t xml:space="preserve">    std::vector&lt;sc_time&gt; latencies;</w:t>
        <w:br/>
        <w:br/>
        <w:t xml:space="preserve">    for (uint32_t i = 0; i &lt; num_samples; i++) {</w:t>
        <w:br/>
        <w:t xml:space="preserve">        sc_time start = sc_time_stamp();</w:t>
        <w:br/>
        <w:br/>
        <w:t xml:space="preserve">        // Single transaction</w:t>
        <w:br/>
        <w:t xml:space="preserve">        axi_master-&gt;read_transaction(0x10000000 + i*8, i);</w:t>
        <w:br/>
        <w:br/>
        <w:t xml:space="preserve">        // Wait for response</w:t>
        <w:br/>
        <w:t xml:space="preserve">        wait_for_response(i);</w:t>
        <w:br/>
        <w:br/>
        <w:t xml:space="preserve">        sc_time end = sc_time_stamp();</w:t>
        <w:br/>
        <w:t xml:space="preserve">        latencies.push_back(end - start);</w:t>
        <w:br/>
        <w:t xml:space="preserve">    }</w:t>
        <w:br/>
        <w:br/>
        <w:t xml:space="preserve">    // Calculate statistics</w:t>
        <w:br/>
        <w:t xml:space="preserve">    double avg_latency = calculate_average(latencies);</w:t>
        <w:br/>
        <w:t xml:space="preserve">    double max_latency = calculate_max(latencies);</w:t>
        <w:br/>
        <w:br/>
        <w:t xml:space="preserve">    std::cout &lt;&lt; "Average Latency: " &lt;&lt; avg_latency &lt;&lt; " ns" &lt;&lt; std::endl;</w:t>
        <w:br/>
        <w:t xml:space="preserve">    std::cout &lt;&lt; "Maximum Latency: " &lt;&lt; max_latency &lt;&lt; " ns" &lt;&lt; std::endl;</w:t>
        <w:br/>
        <w:t>}</w:t>
        <w:br/>
      </w:r>
    </w:p>
    <w:p>
      <w:r>
        <w:t>};</w:t>
        <w:br/>
        <w:t>```</w:t>
      </w:r>
    </w:p>
    <w:p>
      <w:pPr>
        <w:pStyle w:val="Heading3"/>
      </w:pPr>
      <w:r>
        <w:t>Example 3: Custom Configuration</w:t>
      </w:r>
    </w:p>
    <w:p>
      <w:r>
        <w:t>```cpp</w:t>
        <w:br/>
        <w:t>void configureformobileapplication() {</w:t>
        <w:br/>
        <w:t xml:space="preserve">    // Low power configuration for mobile device</w:t>
        <w:br/>
        <w:t xml:space="preserve">    TimingConfig mobiletiming = {</w:t>
        <w:br/>
        <w:t xml:space="preserve">        .tCL = 18,      // Relaxed timing for power savings</w:t>
        <w:br/>
        <w:t xml:space="preserve">        .tWL = 14,</w:t>
        <w:br/>
        <w:t xml:space="preserve">        .tRCD = 18,</w:t>
        <w:br/>
        <w:t xml:space="preserve">        .tRP = 21,</w:t>
        <w:br/>
        <w:t xml:space="preserve">        .tRAS = 42,</w:t>
        <w:br/>
        <w:t xml:space="preserve">        .tRC = 63,</w:t>
        <w:br/>
        <w:t xml:space="preserve">        .tREFI = 7800,  // Standard refresh interval</w:t>
        <w:br/>
        <w:t xml:space="preserve">        .tRFC = 280</w:t>
        <w:br/>
        <w:t xml:space="preserve">    };</w:t>
      </w:r>
    </w:p>
    <w:p>
      <w:pPr>
        <w:pStyle w:val="IntenseQuote"/>
      </w:pPr>
      <w:r>
        <w:t>MemoryConfig mobile_memory = {</w:t>
        <w:br/>
        <w:t xml:space="preserve">    .num_banks = 8,</w:t>
        <w:br/>
        <w:t xml:space="preserve">    .num_ranks = 1,</w:t>
        <w:br/>
        <w:t xml:space="preserve">    .page_size = 4096,</w:t>
        <w:br/>
        <w:t xml:space="preserve">    .burst_length = 32,</w:t>
        <w:br/>
        <w:t xml:space="preserve">    .type = LPDDR5</w:t>
        <w:br/>
        <w:t>};</w:t>
        <w:br/>
        <w:br/>
        <w:t>// Apply configuration</w:t>
        <w:br/>
        <w:t>whitney.configure_timing(mobile_timing);</w:t>
        <w:br/>
        <w:t>whitney.configure_memory(mobile_memory);</w:t>
        <w:br/>
        <w:br/>
        <w:t>// Enable power-saving features</w:t>
        <w:br/>
        <w:t>whitney.enable_feature("auto_precharge", true);</w:t>
        <w:br/>
        <w:t>whitney.enable_feature("power_down", true);</w:t>
        <w:br/>
        <w:t>whitney.enable_feature("self_refresh", true);</w:t>
        <w:br/>
      </w:r>
    </w:p>
    <w:p>
      <w:r>
        <w:t>}</w:t>
      </w:r>
    </w:p>
    <w:p>
      <w:r>
        <w:t>void configureforhighperformance() {</w:t>
        <w:br/>
        <w:t xml:space="preserve">    // High performance configuration for server/desktop</w:t>
        <w:br/>
        <w:t xml:space="preserve">    TimingConfig perftiming = {</w:t>
        <w:br/>
        <w:t xml:space="preserve">        .tCL = 14,      // Aggressive timing for performance</w:t>
        <w:br/>
        <w:t xml:space="preserve">        .tWL = 10,</w:t>
        <w:br/>
        <w:t xml:space="preserve">        .tRCD = 14,</w:t>
        <w:br/>
        <w:t xml:space="preserve">        .tRP = 14,</w:t>
        <w:br/>
        <w:t xml:space="preserve">        .tRAS = 32,</w:t>
        <w:br/>
        <w:t xml:space="preserve">        .tRC = 46,</w:t>
        <w:br/>
        <w:t xml:space="preserve">        .tREFI = 3900,  // More frequent refresh</w:t>
        <w:br/>
        <w:t xml:space="preserve">        .tRFC = 210</w:t>
        <w:br/>
        <w:t xml:space="preserve">    };</w:t>
      </w:r>
    </w:p>
    <w:p>
      <w:pPr>
        <w:pStyle w:val="IntenseQuote"/>
      </w:pPr>
      <w:r>
        <w:t>// Apply configuration</w:t>
        <w:br/>
        <w:t>whitney.configure_timing(perf_timing);</w:t>
        <w:br/>
        <w:br/>
        <w:t>// Enable performance features</w:t>
        <w:br/>
        <w:t>whitney.enable_feature("command_queue", true);</w:t>
        <w:br/>
        <w:t>whitney.enable_feature("bank_interleaving", true);</w:t>
        <w:br/>
        <w:t>whitney.enable_feature("prefetch", true);</w:t>
        <w:br/>
      </w:r>
    </w:p>
    <w:p>
      <w:r>
        <w:t>}</w:t>
        <w:br/>
        <w:t>```</w:t>
      </w:r>
    </w:p>
    <w:p>
      <w:pPr>
        <w:pStyle w:val="Heading3"/>
      </w:pPr>
      <w:r>
        <w:t>Example 4: Multi-Channel System</w:t>
      </w:r>
    </w:p>
    <w:p>
      <w:r>
        <w:t>```cpp</w:t>
        <w:br/>
        <w:t>class MultiChannelSystem {</w:t>
        <w:br/>
        <w:t>private:</w:t>
        <w:br/>
        <w:t xml:space="preserve">    static const int NUMCHANNELS = 4;</w:t>
        <w:br/>
        <w:t xml:space="preserve">    WhitneySystemCModel* channels[NUMCHANNELS];</w:t>
        <w:br/>
        <w:t xml:space="preserve">    ChannelArbiter* arbiter;</w:t>
      </w:r>
    </w:p>
    <w:p>
      <w:r>
        <w:t>public:</w:t>
        <w:br/>
        <w:t xml:space="preserve">    void setupsystem() {</w:t>
        <w:br/>
        <w:t xml:space="preserve">        // Create multiple memory channels</w:t>
        <w:br/>
        <w:t xml:space="preserve">        for (int i = 0; i &lt; NUMCHANNELS; i++) {</w:t>
        <w:br/>
        <w:t xml:space="preserve">            std::string name = "whitneych" + std::tostring(i);</w:t>
        <w:br/>
        <w:t xml:space="preserve">            channels[i] = new WhitneySystemCModel(name.c_str());</w:t>
      </w:r>
    </w:p>
    <w:p>
      <w:pPr>
        <w:pStyle w:val="IntenseQuote"/>
      </w:pPr>
      <w:r>
        <w:t xml:space="preserve">        // Configure each channel</w:t>
        <w:br/>
        <w:t xml:space="preserve">        configure_channel(channels[i], i);</w:t>
        <w:br/>
        <w:t xml:space="preserve">    }</w:t>
        <w:br/>
        <w:br/>
        <w:t xml:space="preserve">    // Create arbiter for channel selection</w:t>
        <w:br/>
        <w:t xml:space="preserve">    arbiter = new ChannelArbiter("arbiter");</w:t>
        <w:br/>
        <w:t xml:space="preserve">    connect_arbiter();</w:t>
        <w:br/>
        <w:t>}</w:t>
        <w:br/>
        <w:br/>
        <w:t>void run_multi_channel_test() {</w:t>
        <w:br/>
        <w:t xml:space="preserve">    // Distribute transactions across channels</w:t>
        <w:br/>
        <w:t xml:space="preserve">    for (int txn = 0; txn &lt; 1000; txn++) {</w:t>
        <w:br/>
        <w:t xml:space="preserve">        int channel = txn % NUM_CHANNELS;</w:t>
        <w:br/>
        <w:t xml:space="preserve">        uint64_t addr = 0x10000000 + (txn / NUM_CHANNELS) * 64;</w:t>
        <w:br/>
        <w:br/>
        <w:t xml:space="preserve">        // Send transaction to selected channel</w:t>
        <w:br/>
        <w:t xml:space="preserve">        send_to_channel(channel, addr, txn);</w:t>
        <w:br/>
        <w:t xml:space="preserve">    }</w:t>
        <w:br/>
        <w:br/>
        <w:t xml:space="preserve">    // Collect statistics from all channels</w:t>
        <w:br/>
        <w:t xml:space="preserve">    for (int i = 0; i &lt; NUM_CHANNELS; i++) {</w:t>
        <w:br/>
        <w:t xml:space="preserve">        std::cout &lt;&lt; "Channel " &lt;&lt; i &lt;&lt; " Statistics:" &lt;&lt; std::endl;</w:t>
        <w:br/>
        <w:t xml:space="preserve">        channels[i]-&gt;print_statistics();</w:t>
        <w:br/>
        <w:t xml:space="preserve">    }</w:t>
        <w:br/>
        <w:t>}</w:t>
        <w:br/>
      </w:r>
    </w:p>
    <w:p>
      <w:r>
        <w:t>};</w:t>
        <w:br/>
        <w:t>```</w:t>
      </w:r>
    </w:p>
    <w:p>
      <w:pPr>
        <w:pStyle w:val="Heading3"/>
      </w:pPr>
      <w:r>
        <w:t>Example 5: Software Driver Development</w:t>
      </w:r>
    </w:p>
    <w:p>
      <w:r>
        <w:t>```cpp</w:t>
        <w:br/>
        <w:t>class MemoryDriver {</w:t>
        <w:br/>
        <w:t>private:</w:t>
        <w:br/>
        <w:t xml:space="preserve">    WhitneySystemCModel* whitney;</w:t>
        <w:br/>
        <w:t xml:space="preserve">    uint32t baseaddress;</w:t>
      </w:r>
    </w:p>
    <w:p>
      <w:r>
        <w:t>public:</w:t>
        <w:br/>
        <w:t xml:space="preserve">    // Initialize memory controller</w:t>
        <w:br/>
        <w:t xml:space="preserve">    bool initialize() {</w:t>
        <w:br/>
        <w:t xml:space="preserve">        // Reset sequence</w:t>
        <w:br/>
        <w:t xml:space="preserve">        writeregister(SEQCONTROL, 0x00000000);  // Reset</w:t>
        <w:br/>
        <w:t xml:space="preserve">        wait(100, SC_NS);</w:t>
      </w:r>
    </w:p>
    <w:p>
      <w:pPr>
        <w:pStyle w:val="IntenseQuote"/>
      </w:pPr>
      <w:r>
        <w:t xml:space="preserve">    // Configure for LPDDR5</w:t>
        <w:br/>
        <w:t xml:space="preserve">    write_register(DDR_CONFIG, 0x00030520);</w:t>
        <w:br/>
        <w:t xml:space="preserve">    write_register(REFRESH_CNTRL, 0x00001F41);</w:t>
        <w:br/>
        <w:br/>
        <w:t xml:space="preserve">    // Load timing parameters</w:t>
        <w:br/>
        <w:t xml:space="preserve">    load_timing_parameters();</w:t>
        <w:br/>
        <w:br/>
        <w:t xml:space="preserve">    // Enable controller</w:t>
        <w:br/>
        <w:t xml:space="preserve">    write_register(SEQ_CONTROL, 0x00000001);</w:t>
        <w:br/>
        <w:br/>
        <w:t xml:space="preserve">    // Verify initialization</w:t>
        <w:br/>
        <w:t xml:space="preserve">    return verify_initialization();</w:t>
        <w:br/>
        <w:t>}</w:t>
        <w:br/>
        <w:br/>
        <w:t>// Memory allocation</w:t>
        <w:br/>
        <w:t>void* allocate_memory(size_t size) {</w:t>
        <w:br/>
        <w:t xml:space="preserve">    // Find free memory region</w:t>
        <w:br/>
        <w:t xml:space="preserve">    uint64_t addr = find_free_region(size);</w:t>
        <w:br/>
        <w:br/>
        <w:t xml:space="preserve">    // Mark as allocated</w:t>
        <w:br/>
        <w:t xml:space="preserve">    mark_allocated(addr, size);</w:t>
        <w:br/>
        <w:br/>
        <w:t xml:space="preserve">    return reinterpret_cast&lt;void*&gt;(addr);</w:t>
        <w:br/>
        <w:t>}</w:t>
        <w:br/>
        <w:br/>
        <w:t>// Memory read/write operations</w:t>
        <w:br/>
        <w:t>void write_memory(void* addr, const void* data, size_t size) {</w:t>
        <w:br/>
        <w:t xml:space="preserve">    uint64_t mem_addr = reinterpret_cast&lt;uint64_t&gt;(addr);</w:t>
        <w:br/>
        <w:t xml:space="preserve">    const uint8_t* src = static_cast&lt;const uint8_t*&gt;(data);</w:t>
        <w:br/>
        <w:br/>
        <w:t xml:space="preserve">    // Perform write operations</w:t>
        <w:br/>
        <w:t xml:space="preserve">    for (size_t i = 0; i &lt; size; i += 8) {</w:t>
        <w:br/>
        <w:t xml:space="preserve">        uint64_t write_data = *reinterpret_cast&lt;const uint64_t*&gt;(src + i);</w:t>
        <w:br/>
        <w:t xml:space="preserve">        axi_write(mem_addr + i, write_data);</w:t>
        <w:br/>
        <w:t xml:space="preserve">    }</w:t>
        <w:br/>
        <w:t>}</w:t>
        <w:br/>
        <w:br/>
        <w:t>void read_memory(const void* addr, void* data, size_t size) {</w:t>
        <w:br/>
        <w:t xml:space="preserve">    uint64_t mem_addr = reinterpret_cast&lt;uint64_t&gt;(addr);</w:t>
        <w:br/>
        <w:t xml:space="preserve">    uint8_t* dst = static_cast&lt;uint8_t*&gt;(data);</w:t>
        <w:br/>
        <w:br/>
        <w:t xml:space="preserve">    // Perform read operations</w:t>
        <w:br/>
        <w:t xml:space="preserve">    for (size_t i = 0; i &lt; size; i += 8) {</w:t>
        <w:br/>
        <w:t xml:space="preserve">        uint64_t read_data = axi_read(mem_addr + i);</w:t>
        <w:br/>
        <w:t xml:space="preserve">        *reinterpret_cast&lt;uint64_t*&gt;(dst + i) = read_data;</w:t>
        <w:br/>
        <w:t xml:space="preserve">    }</w:t>
        <w:br/>
        <w:t>}</w:t>
        <w:br/>
      </w:r>
    </w:p>
    <w:p>
      <w:r>
        <w:t>private:</w:t>
        <w:br/>
        <w:t xml:space="preserve">    void writeregister(uint32t addr, uint32t data) {</w:t>
        <w:br/>
        <w:t xml:space="preserve">        // APB write transaction</w:t>
        <w:br/>
        <w:t xml:space="preserve">        apbwrite(addr, data);</w:t>
        <w:br/>
        <w:t xml:space="preserve">    }</w:t>
      </w:r>
    </w:p>
    <w:p>
      <w:pPr>
        <w:pStyle w:val="IntenseQuote"/>
      </w:pPr>
      <w:r>
        <w:t>uint32_t read_register(uint32_t addr) {</w:t>
        <w:br/>
        <w:t xml:space="preserve">    // APB read transaction</w:t>
        <w:br/>
        <w:t xml:space="preserve">    return apb_read(addr);</w:t>
        <w:br/>
        <w:t>}</w:t>
        <w:br/>
        <w:br/>
        <w:t>void load_timing_parameters() {</w:t>
        <w:br/>
        <w:t xml:space="preserve">    // Load LPDDR5 timing parameters</w:t>
        <w:br/>
        <w:t xml:space="preserve">    write_register(AC_TIMING_REG1, 0x120E1215);  // tCL=18, tWL=14, tRCD=18, tRP=21</w:t>
        <w:br/>
        <w:t xml:space="preserve">    write_register(AC_TIMING_REG2, 0x2A3F1008);  // tRAS=42, tRC=63, tRRD=16, tFAW=8</w:t>
        <w:br/>
        <w:t xml:space="preserve">    write_register(AC_TIMING_REG3, 0x08040820);  // tWTR=8, tRTP=4, tCCD=8, tBL=32</w:t>
        <w:br/>
        <w:t xml:space="preserve">    write_register(AC_TIMING_REG4, 0x1E780118);  // tREFI=7800, tRFC=280, tXSR=280</w:t>
        <w:br/>
        <w:t>}</w:t>
        <w:br/>
        <w:br/>
        <w:t>bool verify_initialization() {</w:t>
        <w:br/>
        <w:t xml:space="preserve">    uint32_t status = read_register(PMU_STATUS);</w:t>
        <w:br/>
        <w:t xml:space="preserve">    return (status &amp; 0x30) == 0x30;  // Check sequencer type = LPDDR5x</w:t>
        <w:br/>
        <w:t>}</w:t>
        <w:br/>
      </w:r>
    </w:p>
    <w:p>
      <w:r>
        <w:t>};</w:t>
        <w:br/>
        <w:t>```</w:t>
      </w:r>
    </w:p>
    <w:p>
      <w:pPr>
        <w:pStyle w:val="Heading2"/>
      </w:pPr>
      <w:r>
        <w:t>Support and Contact</w:t>
      </w:r>
    </w:p>
    <w:p>
      <w:pPr>
        <w:pStyle w:val="Heading3"/>
      </w:pPr>
      <w:r>
        <w:t>Technical Support</w:t>
      </w:r>
    </w:p>
    <w:p>
      <w:r>
        <w:t>For technical support with the Whitney LPDDR5 SystemC Model, please use the following resources:</w:t>
      </w:r>
    </w:p>
    <w:p>
      <w:pPr>
        <w:pStyle w:val="Heading4"/>
      </w:pPr>
      <w:r>
        <w:t>Documentation and Resources</w:t>
      </w:r>
    </w:p>
    <w:p>
      <w:pPr>
        <w:pStyle w:val="ListBullet"/>
      </w:pPr>
      <w:r>
        <w:t>• User Guide: This document (WhitneyLPDDR5SystemCUserGuide.md)</w:t>
      </w:r>
    </w:p>
    <w:p>
      <w:pPr>
        <w:pStyle w:val="ListBullet"/>
      </w:pPr>
      <w:r>
        <w:t>• API Reference: Complete API documentation in Section 11</w:t>
      </w:r>
    </w:p>
    <w:p>
      <w:pPr>
        <w:pStyle w:val="ListBullet"/>
      </w:pPr>
      <w:r>
        <w:t>• Example Code: Reference implementations in Section 12</w:t>
      </w:r>
    </w:p>
    <w:p>
      <w:pPr>
        <w:pStyle w:val="ListBullet"/>
      </w:pPr>
      <w:r>
        <w:t>• README: Basic setup and usage instructions</w:t>
      </w:r>
    </w:p>
    <w:p>
      <w:pPr>
        <w:pStyle w:val="Heading4"/>
      </w:pPr>
      <w:r>
        <w:t>Self-Service Support</w:t>
      </w:r>
    </w:p>
    <w:p>
      <w:r>
        <w:t>Before contacting technical support, please:</w:t>
      </w:r>
    </w:p>
    <w:p>
      <w:pPr>
        <w:pStyle w:val="ListNumber"/>
      </w:pPr>
      <w:r>
        <w:t>1. Check the Troubleshooting Section: Section 10 covers common issues and solutions</w:t>
      </w:r>
    </w:p>
    <w:p>
      <w:pPr>
        <w:pStyle w:val="ListNumber"/>
      </w:pPr>
      <w:r>
        <w:t>2. Review the FAQ: Frequently asked questions and answers</w:t>
      </w:r>
    </w:p>
    <w:p>
      <w:pPr>
        <w:pStyle w:val="ListNumber"/>
      </w:pPr>
      <w:r>
        <w:t>3. Run the Self-Diagnosis: Use the checklist in Section 10.3.1</w:t>
      </w:r>
    </w:p>
    <w:p>
      <w:pPr>
        <w:pStyle w:val="ListNumber"/>
      </w:pPr>
      <w:r>
        <w:t>4. Check System Requirements: Verify your environment meets the requirements</w:t>
      </w:r>
    </w:p>
    <w:p>
      <w:pPr>
        <w:pStyle w:val="Heading4"/>
      </w:pPr>
      <w:r>
        <w:t>Contacting Support</w:t>
      </w:r>
    </w:p>
    <w:p>
      <w:r>
        <w:t>When contacting support, please provide:</w:t>
      </w:r>
    </w:p>
    <w:p>
      <w:pPr>
        <w:pStyle w:val="ListNumber"/>
      </w:pPr>
      <w:r>
        <w:t>1. Model Version: Whitney LPDDR5 SystemC Model v1.0</w:t>
      </w:r>
    </w:p>
    <w:p>
      <w:pPr>
        <w:pStyle w:val="ListNumber"/>
      </w:pPr>
      <w:r>
        <w:t>2. System Information: OS, compiler version, SystemC version</w:t>
      </w:r>
    </w:p>
    <w:p>
      <w:pPr>
        <w:pStyle w:val="ListNumber"/>
      </w:pPr>
      <w:r>
        <w:t>3. Issue Description: Detailed description of the problem</w:t>
      </w:r>
    </w:p>
    <w:p>
      <w:pPr>
        <w:pStyle w:val="ListNumber"/>
      </w:pPr>
      <w:r>
        <w:t>4. Reproduction Steps: Step-by-step instructions to reproduce the issue</w:t>
      </w:r>
    </w:p>
    <w:p>
      <w:pPr>
        <w:pStyle w:val="ListNumber"/>
      </w:pPr>
      <w:r>
        <w:t>5. Log Files: Build logs, runtime logs, and error messages</w:t>
      </w:r>
    </w:p>
    <w:p>
      <w:pPr>
        <w:pStyle w:val="ListNumber"/>
      </w:pPr>
      <w:r>
        <w:t>6. Configuration: Any custom configurations or modifications</w:t>
      </w:r>
    </w:p>
    <w:p>
      <w:pPr>
        <w:pStyle w:val="Heading4"/>
      </w:pPr>
      <w:r>
        <w:t>Support Channels</w:t>
      </w:r>
    </w:p>
    <w:p>
      <w:pPr>
        <w:pStyle w:val="ListBullet"/>
      </w:pPr>
      <w:r>
        <w:t>• Email Support: systemc-support@company.com</w:t>
      </w:r>
    </w:p>
    <w:p>
      <w:pPr>
        <w:pStyle w:val="ListBullet"/>
      </w:pPr>
      <w:r>
        <w:t>• Online Portal: https://support.company.com/systemc</w:t>
      </w:r>
    </w:p>
    <w:p>
      <w:pPr>
        <w:pStyle w:val="ListBullet"/>
      </w:pPr>
      <w:r>
        <w:t>• Knowledge Base: https://kb.company.com/whitney-systemc</w:t>
      </w:r>
    </w:p>
    <w:p>
      <w:pPr>
        <w:pStyle w:val="Heading3"/>
      </w:pPr>
      <w:r>
        <w:t>Frequently Asked Questions (FAQ)</w:t>
      </w:r>
    </w:p>
    <w:p>
      <w:pPr>
        <w:pStyle w:val="Heading4"/>
      </w:pPr>
      <w:r>
        <w:t>General Questions</w:t>
      </w:r>
    </w:p>
    <w:p>
      <w:r>
        <w:t>Q: What is the difference between this SystemC model and the RTL?</w:t>
        <w:br/>
        <w:t>A: The SystemC model is a behavioral model optimized for system-level simulation and software development. It provides the same functional behavior as the RTL but with faster simulation speed and higher abstraction level.</w:t>
      </w:r>
    </w:p>
    <w:p>
      <w:r>
        <w:t>Q: Can I use this model for silicon validation?</w:t>
        <w:br/>
        <w:t>A: This model is intended for system-level verification and software development. For silicon validation, please use the RTL implementation.</w:t>
      </w:r>
    </w:p>
    <w:p>
      <w:r>
        <w:t>Q: What LPDDR5 features are supported?</w:t>
        <w:br/>
        <w:t>A: The model supports core LPDDR5 features including BL32, multi-bank operation, refresh management, and DFI interface. See Section 4 for detailed feature list.</w:t>
      </w:r>
    </w:p>
    <w:p>
      <w:pPr>
        <w:pStyle w:val="Heading4"/>
      </w:pPr>
      <w:r>
        <w:t>Installation and Setup</w:t>
      </w:r>
    </w:p>
    <w:p>
      <w:r>
        <w:t>Q: Which SystemC version is required?</w:t>
        <w:br/>
        <w:t>A: SystemC 2.3.3 or later is required. SystemC 2.3.4 is recommended for best compatibility.</w:t>
      </w:r>
    </w:p>
    <w:p>
      <w:r>
        <w:t>Q: Can I use this model on Windows?</w:t>
        <w:br/>
        <w:t>A: The model is primarily tested on Linux. Windows support may be available through WSL (Windows Subsystem for Linux) or Cygwin.</w:t>
      </w:r>
    </w:p>
    <w:p>
      <w:r>
        <w:t>Q: Do I need a SystemC license?</w:t>
        <w:br/>
        <w:t>A: SystemC is open source and freely available from Accellera. No license is required for SystemC itself.</w:t>
      </w:r>
    </w:p>
    <w:p>
      <w:pPr>
        <w:pStyle w:val="Heading4"/>
      </w:pPr>
      <w:r>
        <w:t>Usage and Integration</w:t>
      </w:r>
    </w:p>
    <w:p>
      <w:r>
        <w:t>Q: How do I integrate this model with my existing SystemC testbench?</w:t>
        <w:br/>
        <w:t>A: See Section 8.1 for integration guidelines and examples.</w:t>
      </w:r>
    </w:p>
    <w:p>
      <w:r>
        <w:t>Q: Can I modify the model for my specific requirements?</w:t>
        <w:br/>
        <w:t>A: Yes, the model is designed to be customizable. See Section 8.2 for customization guidelines.</w:t>
      </w:r>
    </w:p>
    <w:p>
      <w:r>
        <w:t>Q: How accurate is the timing model?</w:t>
        <w:br/>
        <w:t>A: The model provides cycle-accurate behavior for key functions. Some detailed timing aspects are simplified for simulation speed.</w:t>
      </w:r>
    </w:p>
    <w:p>
      <w:pPr>
        <w:pStyle w:val="Heading4"/>
      </w:pPr>
      <w:r>
        <w:t>Performance and Optimization</w:t>
      </w:r>
    </w:p>
    <w:p>
      <w:r>
        <w:t>Q: How can I improve simulation speed?</w:t>
        <w:br/>
        <w:t>A: See Section 8.3 for performance optimization techniques including logging reduction and conditional compilation.</w:t>
      </w:r>
    </w:p>
    <w:p>
      <w:r>
        <w:t>Q: What is the typical simulation speed compared to RTL?</w:t>
        <w:br/>
        <w:t>A: The SystemC model typically runs 10-100x faster than RTL simulation, depending on the test scenario and optimization level.</w:t>
      </w:r>
    </w:p>
    <w:p>
      <w:r>
        <w:t>Q: Can I run multiple instances for multi-channel systems?</w:t>
        <w:br/>
        <w:t>A: Yes, the model supports multi-instance usage. See Example 4 in Section 12 for multi-channel implementation.</w:t>
      </w:r>
    </w:p>
    <w:p>
      <w:pPr>
        <w:pStyle w:val="Heading3"/>
      </w:pPr>
      <w:r>
        <w:t>Training and Education</w:t>
      </w:r>
    </w:p>
    <w:p>
      <w:pPr>
        <w:pStyle w:val="Heading4"/>
      </w:pPr>
      <w:r>
        <w:t>Available Training Materials</w:t>
      </w:r>
    </w:p>
    <w:p>
      <w:pPr>
        <w:pStyle w:val="ListNumber"/>
      </w:pPr>
      <w:r>
        <w:t>1. SystemC Fundamentals: Introduction to SystemC modeling concepts</w:t>
      </w:r>
    </w:p>
    <w:p>
      <w:pPr>
        <w:pStyle w:val="ListNumber"/>
      </w:pPr>
      <w:r>
        <w:t>2. Memory Controller Architecture: Understanding LPDDR5 and memory controller design</w:t>
      </w:r>
    </w:p>
    <w:p>
      <w:pPr>
        <w:pStyle w:val="ListNumber"/>
      </w:pPr>
      <w:r>
        <w:t>3. Model Usage Workshop: Hands-on training with the Whitney SystemC model</w:t>
      </w:r>
    </w:p>
    <w:p>
      <w:pPr>
        <w:pStyle w:val="ListNumber"/>
      </w:pPr>
      <w:r>
        <w:t>4. Advanced Customization: Deep dive into model customization and extension</w:t>
      </w:r>
    </w:p>
    <w:p>
      <w:pPr>
        <w:pStyle w:val="Heading4"/>
      </w:pPr>
      <w:r>
        <w:t>Online Resources</w:t>
      </w:r>
    </w:p>
    <w:p>
      <w:pPr>
        <w:pStyle w:val="ListBullet"/>
      </w:pPr>
      <w:r>
        <w:t>• Video Tutorials: Step-by-step video guides for common tasks</w:t>
      </w:r>
    </w:p>
    <w:p>
      <w:pPr>
        <w:pStyle w:val="ListBullet"/>
      </w:pPr>
      <w:r>
        <w:t>• Webinar Series: Regular webinars on SystemC modeling best practices</w:t>
      </w:r>
    </w:p>
    <w:p>
      <w:pPr>
        <w:pStyle w:val="ListBullet"/>
      </w:pPr>
      <w:r>
        <w:t>• Community Forum: User community for questions and discussions</w:t>
      </w:r>
    </w:p>
    <w:p>
      <w:pPr>
        <w:pStyle w:val="ListBullet"/>
      </w:pPr>
      <w:r>
        <w:t>• Sample Projects: Complete example projects demonstrating various use cases</w:t>
      </w:r>
    </w:p>
    <w:p>
      <w:pPr>
        <w:pStyle w:val="Heading3"/>
      </w:pPr>
      <w:r>
        <w:t>Feedback and Suggestions</w:t>
      </w:r>
    </w:p>
    <w:p>
      <w:r>
        <w:t>We value your feedback to improve the Whitney LPDDR5 SystemC Model:</w:t>
      </w:r>
    </w:p>
    <w:p>
      <w:pPr>
        <w:pStyle w:val="Heading4"/>
      </w:pPr>
      <w:r>
        <w:t>How to Provide Feedback</w:t>
      </w:r>
    </w:p>
    <w:p>
      <w:pPr>
        <w:pStyle w:val="ListBullet"/>
      </w:pPr>
      <w:r>
        <w:t>• Feature Requests: Submit requests for new features or enhancements</w:t>
      </w:r>
    </w:p>
    <w:p>
      <w:pPr>
        <w:pStyle w:val="ListBullet"/>
      </w:pPr>
      <w:r>
        <w:t>• Bug Reports: Report issues or unexpected behavior</w:t>
      </w:r>
    </w:p>
    <w:p>
      <w:pPr>
        <w:pStyle w:val="ListBullet"/>
      </w:pPr>
      <w:r>
        <w:t>• Documentation: Suggest improvements to documentation and examples</w:t>
      </w:r>
    </w:p>
    <w:p>
      <w:pPr>
        <w:pStyle w:val="ListBullet"/>
      </w:pPr>
      <w:r>
        <w:t>• Usability: Share your experience and suggestions for better usability</w:t>
      </w:r>
    </w:p>
    <w:p>
      <w:pPr>
        <w:pStyle w:val="Heading4"/>
      </w:pPr>
      <w:r>
        <w:t>Feedback Channels</w:t>
      </w:r>
    </w:p>
    <w:p>
      <w:pPr>
        <w:pStyle w:val="ListBullet"/>
      </w:pPr>
      <w:r>
        <w:t>• Email: feedback@company.com</w:t>
      </w:r>
    </w:p>
    <w:p>
      <w:pPr>
        <w:pStyle w:val="ListBullet"/>
      </w:pPr>
      <w:r>
        <w:t>• Online Survey: https://survey.company.com/whitney-systemc</w:t>
      </w:r>
    </w:p>
    <w:p>
      <w:pPr>
        <w:pStyle w:val="ListBullet"/>
      </w:pPr>
      <w:r>
        <w:t>• User Forum: https://forum.company.com/systemc-models</w:t>
      </w:r>
    </w:p>
    <w:p>
      <w:pPr>
        <w:pStyle w:val="ListBullet"/>
      </w:pPr>
      <w:r>
        <w:t>• Direct Contact: Through your account manager or sales representative</w:t>
      </w:r>
    </w:p>
    <w:p>
      <w:pPr>
        <w:pStyle w:val="Heading3"/>
      </w:pPr>
      <w:r>
        <w:t>Version History and Updates</w:t>
      </w:r>
    </w:p>
    <w:p>
      <w:pPr>
        <w:pStyle w:val="Heading4"/>
      </w:pPr>
      <w:r>
        <w:t>Current Version: v1.0</w:t>
      </w:r>
    </w:p>
    <w:p>
      <w:pPr>
        <w:pStyle w:val="ListBullet"/>
      </w:pPr>
      <w:r>
        <w:t>• Initial release of Whitney LPDDR5 SystemC Model</w:t>
      </w:r>
    </w:p>
    <w:p>
      <w:pPr>
        <w:pStyle w:val="ListBullet"/>
      </w:pPr>
      <w:r>
        <w:t>• Full AXI4, APB, and DFI interface support</w:t>
      </w:r>
    </w:p>
    <w:p>
      <w:pPr>
        <w:pStyle w:val="ListBullet"/>
      </w:pPr>
      <w:r>
        <w:t>• Comprehensive testbench and examples</w:t>
      </w:r>
    </w:p>
    <w:p>
      <w:pPr>
        <w:pStyle w:val="ListBullet"/>
      </w:pPr>
      <w:r>
        <w:t>• Complete documentation and user guide</w:t>
      </w:r>
    </w:p>
    <w:p>
      <w:pPr>
        <w:pStyle w:val="Heading4"/>
      </w:pPr>
      <w:r>
        <w:t>Planned Updates</w:t>
      </w:r>
    </w:p>
    <w:p>
      <w:pPr>
        <w:pStyle w:val="ListBullet"/>
      </w:pPr>
      <w:r>
        <w:t>• v1.1: Enhanced performance monitoring and additional timing parameters</w:t>
      </w:r>
    </w:p>
    <w:p>
      <w:pPr>
        <w:pStyle w:val="ListBullet"/>
      </w:pPr>
      <w:r>
        <w:t>• v1.2: Support for additional LPDDR5 features and configurations</w:t>
      </w:r>
    </w:p>
    <w:p>
      <w:pPr>
        <w:pStyle w:val="ListBullet"/>
      </w:pPr>
      <w:r>
        <w:t>• v2.0: Multi-channel support and advanced power modeling</w:t>
      </w:r>
    </w:p>
    <w:p>
      <w:pPr>
        <w:pStyle w:val="Heading4"/>
      </w:pPr>
      <w:r>
        <w:t>Update Notifications</w:t>
      </w:r>
    </w:p>
    <w:p>
      <w:pPr>
        <w:pStyle w:val="ListBullet"/>
      </w:pPr>
      <w:r>
        <w:t>• Subscribe to our mailing list for update notifications</w:t>
      </w:r>
    </w:p>
    <w:p>
      <w:pPr>
        <w:pStyle w:val="ListBullet"/>
      </w:pPr>
      <w:r>
        <w:t>• Check the support portal for latest releases</w:t>
      </w:r>
    </w:p>
    <w:p>
      <w:pPr>
        <w:pStyle w:val="ListBullet"/>
      </w:pPr>
      <w:r>
        <w:t>• Follow release notes for new features and bug fixes</w:t>
      </w:r>
    </w:p>
    <w:p>
      <w:pPr>
        <w:pStyle w:val="Heading3"/>
      </w:pPr>
      <w:r>
        <w:t>Legal and Licensing</w:t>
      </w:r>
    </w:p>
    <w:p>
      <w:pPr>
        <w:pStyle w:val="Heading4"/>
      </w:pPr>
      <w:r>
        <w:t>Model License</w:t>
      </w:r>
    </w:p>
    <w:p>
      <w:r>
        <w:t>This SystemC model is provided under a commercial license agreement. Please refer to your license agreement for terms and conditions of use.</w:t>
      </w:r>
    </w:p>
    <w:p>
      <w:pPr>
        <w:pStyle w:val="Heading4"/>
      </w:pPr>
      <w:r>
        <w:t>SystemC License</w:t>
      </w:r>
    </w:p>
    <w:p>
      <w:r>
        <w:t>SystemC is provided under the Apache 2.0 license by Accellera Systems Initiative.</w:t>
      </w:r>
    </w:p>
    <w:p>
      <w:pPr>
        <w:pStyle w:val="Heading4"/>
      </w:pPr>
      <w:r>
        <w:t>Third-Party Components</w:t>
      </w:r>
    </w:p>
    <w:p>
      <w:r>
        <w:t>This model may include third-party components with their own licensing terms. See the LICENSES file for details.</w:t>
      </w:r>
    </w:p>
    <w:p>
      <w:pPr>
        <w:pStyle w:val="Heading4"/>
      </w:pPr>
      <w:r>
        <w:t>Export Control</w:t>
      </w:r>
    </w:p>
    <w:p>
      <w:r>
        <w:t>This software may be subject to export control regulations. Please ensure compliance with applicable laws and regulations.</w:t>
      </w:r>
    </w:p>
    <w:p>
      <w:pPr>
        <w:pStyle w:val="Heading2"/>
      </w:pPr>
      <w:r>
        <w:t>Appendices</w:t>
      </w:r>
    </w:p>
    <w:p>
      <w:pPr>
        <w:pStyle w:val="Heading3"/>
      </w:pPr>
      <w:r>
        <w:t>Appendix A: Register Bit Definitions</w:t>
      </w:r>
    </w:p>
    <w:p>
      <w:pPr>
        <w:pStyle w:val="Heading4"/>
      </w:pPr>
      <w:r>
        <w:t>SEQ_CONTROL Register (0x000)</w:t>
      </w:r>
    </w:p>
    <w:p>
      <w:r>
        <w:t>| Bits | Field Name | Access | Description |</w:t>
        <w:br/>
        <w:t>|------|------------|--------|-------------|</w:t>
        <w:br/>
        <w:t>| [0] | DDRINITDONE | R/W | DDR initialization complete |</w:t>
        <w:br/>
        <w:t>| [1] | SEQENABLE | R/W | Sequencer enable |</w:t>
        <w:br/>
        <w:t>| [2] | AUTOREFRESHEN | R/W | Auto refresh enable |</w:t>
        <w:br/>
        <w:t>| [7:3] | RESERVED | R | Reserved |</w:t>
        <w:br/>
        <w:t>| [15:8] | SEQSTATE | R | Current sequencer state |</w:t>
        <w:br/>
        <w:t>| [31:16] | RESERVED | R | Reserved |</w:t>
      </w:r>
    </w:p>
    <w:p>
      <w:pPr>
        <w:pStyle w:val="Heading4"/>
      </w:pPr>
      <w:r>
        <w:t>DDR_CONFIG Register (0x008)</w:t>
      </w:r>
    </w:p>
    <w:p>
      <w:r>
        <w:t>| Bits | Field Name | Access | Description |</w:t>
        <w:br/>
        <w:t>|------|------------|--------|-------------|</w:t>
        <w:br/>
        <w:t>| [1:0] | DDRTYPE | R/W | 00=LPDDR4X, 01=LPDDR5, 10=LPDDR5X |</w:t>
        <w:br/>
        <w:t>| [3:2] | DATAWIDTH | R/W | 00=16-bit, 01=32-bit, 10=64-bit |</w:t>
        <w:br/>
        <w:t>| [7:4] | BURSTLENGTH | R/W | 0000=BL16, 0001=BL32 |</w:t>
        <w:br/>
        <w:t>| [11:8] | NUMBANKS | R/W | Number of banks (0-15) |</w:t>
        <w:br/>
        <w:t>| [15:12] | NUM_RANKS | R/W | Number of ranks (0-3) |</w:t>
        <w:br/>
        <w:t>| [31:16] | RESERVED | R/W | Reserved |</w:t>
      </w:r>
    </w:p>
    <w:p>
      <w:pPr>
        <w:pStyle w:val="Heading3"/>
      </w:pPr>
      <w:r>
        <w:t>Appendix B: Timing Parameter Definitions</w:t>
      </w:r>
    </w:p>
    <w:p>
      <w:pPr>
        <w:pStyle w:val="Heading4"/>
      </w:pPr>
      <w:r>
        <w:t>LPDDR5 Standard Timing Parameters</w:t>
      </w:r>
    </w:p>
    <w:p>
      <w:r>
        <w:t>| Parameter | Description | Min (ns) | Typical (ns) | Max (ns) |</w:t>
        <w:br/>
        <w:t>|-----------|-------------|----------|--------------|----------|</w:t>
        <w:br/>
        <w:t>| tCL | CAS Latency | 14 | 18 | 24 |</w:t>
        <w:br/>
        <w:t>| tWL | Write Latency | 10 | 14 | 18 |</w:t>
        <w:br/>
        <w:t>| tRCD | RAS to CAS Delay | 14 | 18 | 24 |</w:t>
        <w:br/>
        <w:t>| tRP | Row Precharge Time | 14 | 21 | 27 |</w:t>
        <w:br/>
        <w:t>| tRAS | Row Active Time | 32 | 42 | 70 |</w:t>
        <w:br/>
        <w:t>| tRC | Row Cycle Time | 46 | 63 | 97 |</w:t>
        <w:br/>
        <w:t>| tREFI | Refresh Interval | 3900 | 7800 | 7800 |</w:t>
        <w:br/>
        <w:t>| tRFC | Refresh Cycle Time | 210 | 280 | 380 |</w:t>
      </w:r>
    </w:p>
    <w:p>
      <w:pPr>
        <w:pStyle w:val="Heading3"/>
      </w:pPr>
      <w:r>
        <w:t>Appendix C: Error Codes and Messages</w:t>
      </w:r>
    </w:p>
    <w:p>
      <w:pPr>
        <w:pStyle w:val="Heading4"/>
      </w:pPr>
      <w:r>
        <w:t>Common Error Codes</w:t>
      </w:r>
    </w:p>
    <w:p>
      <w:r>
        <w:t>| Code | Message | Description | Solution |</w:t>
        <w:br/>
        <w:t>|------|---------|-------------|----------|</w:t>
        <w:br/>
        <w:t>| E001 | SystemC header not found | SystemC installation issue | Check SYSTEMCHOME path |</w:t>
        <w:br/>
        <w:t>| E002 | Linking error | Library path issue | Check LDLIBRARY_PATH |</w:t>
        <w:br/>
        <w:t>| E003 | Simulation timeout | Infinite loop or deadlock | Check clock/reset connections |</w:t>
        <w:br/>
        <w:t>| E004 | Invalid configuration | Register value out of range | Verify configuration values |</w:t>
        <w:br/>
        <w:t>| E005 | Memory allocation failed | Insufficient system memory | Increase available memory |</w:t>
      </w:r>
    </w:p>
    <w:p>
      <w:pPr>
        <w:pStyle w:val="Heading4"/>
      </w:pPr>
      <w:r>
        <w:t>Warning Messages</w:t>
      </w:r>
    </w:p>
    <w:p>
      <w:r>
        <w:t>| Code | Message | Description | Action |</w:t>
        <w:br/>
        <w:t>|------|---------|-------------|--------|</w:t>
        <w:br/>
        <w:t>| W001 | Timing violation | DDR timing constraint violated | Check timing parameters |</w:t>
        <w:br/>
        <w:t>| W002 | Buffer overflow | Internal buffer full | Reduce transaction rate |</w:t>
        <w:br/>
        <w:t>| W003 | Page miss | Memory access missed open page | Optimize access pattern |</w:t>
        <w:br/>
        <w:t>| W004 | Refresh pending | Refresh operation delayed | Check refresh configuration |</w:t>
      </w:r>
    </w:p>
    <w:p>
      <w:pPr>
        <w:pStyle w:val="Heading3"/>
      </w:pPr>
      <w:r>
        <w:t>Appendix D: Performance Benchmarks</w:t>
      </w:r>
    </w:p>
    <w:p>
      <w:pPr>
        <w:pStyle w:val="Heading4"/>
      </w:pPr>
      <w:r>
        <w:t>Reference Performance Data</w:t>
      </w:r>
    </w:p>
    <w:p>
      <w:r>
        <w:t>Based on typical LPDDR5-6400 configuration:</w:t>
      </w:r>
    </w:p>
    <w:p>
      <w:r>
        <w:t>| Metric | Value | Unit |</w:t>
        <w:br/>
        <w:t>|--------|-------|------|</w:t>
        <w:br/>
        <w:t>| Peak Bandwidth | 51.2 | GB/s |</w:t>
        <w:br/>
        <w:t>| Random Access Latency | 120 | ns |</w:t>
        <w:br/>
        <w:t>| Sequential Access Latency | 80 | ns |</w:t>
        <w:br/>
        <w:t>| Page Hit Rate (Sequential) | 95 | % |</w:t>
        <w:br/>
        <w:t>| Page Hit Rate (Random) | 15 | % |</w:t>
        <w:br/>
        <w:t>| Refresh Overhead | 2.5 | % |</w:t>
      </w:r>
    </w:p>
    <w:p>
      <w:pPr>
        <w:pStyle w:val="Heading4"/>
      </w:pPr>
      <w:r>
        <w:t>Benchmark Test Results</w:t>
      </w:r>
    </w:p>
    <w:p>
      <w:r>
        <w:t>| Test Scenario | Bandwidth (GB/s) | Latency (ns) | Efficiency (%) |</w:t>
        <w:br/>
        <w:t>|---------------|-------------------|--------------|----------------|</w:t>
        <w:br/>
        <w:t>| Sequential Write | 48.5 | 85 | 94.7 |</w:t>
        <w:br/>
        <w:t>| Sequential Read | 49.2 | 82 | 96.1 |</w:t>
        <w:br/>
        <w:t>| Random Write | 12.8 | 145 | 25.0 |</w:t>
        <w:br/>
        <w:t>| Random Read | 15.2 | 135 | 29.7 |</w:t>
        <w:br/>
        <w:t>| Mixed Workload | 28.4 | 110 | 55.5 |</w:t>
      </w:r>
    </w:p>
    <w:p>
      <w:r>
        <w:t>Document Information:</w:t>
        <w:br/>
        <w:t>- Title: Whitney LPDDR5 Memory Controller SystemC Model User Guide</w:t>
        <w:br/>
        <w:t>- Version: 1.0</w:t>
        <w:br/>
        <w:t>- Date: January 2024</w:t>
        <w:br/>
        <w:t>- Authors: SystemC Modeling Team</w:t>
        <w:br/>
        <w:t>- Document ID: WH-SC-UG-001</w:t>
      </w:r>
    </w:p>
    <w:p>
      <w:r>
        <w:t>Copyright Notice:</w:t>
        <w:br/>
        <w:t>© 2024 Company Name. All rights reserved. This document contains confidential and proprietary information and is intended solely for the use of licensed customers.</w:t>
      </w:r>
    </w:p>
    <w:p>
      <w:r>
        <w:t>End of User Guide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